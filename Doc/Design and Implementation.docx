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5"/>
      </w:pPr>
      <w:sdt>
        <w:sdtPr>
          <w:alias w:val="Title"/>
          <w:id w:val="726351117"/>
          <w:placeholder>
            <w:docPart w:val="5D43DE5E84E8924896457F541260CD75"/>
          </w:placeholder>
          <w15:appearance w15:val="hidden"/>
          <w:text w:multiLine="1"/>
        </w:sdtPr>
        <w:sdtContent>
          <w:r>
            <w:rPr>
              <w:rFonts w:hint="eastAsia"/>
            </w:rPr>
            <w:t>初赛提交</w:t>
          </w:r>
          <w:r>
            <w:rPr>
              <w:rFonts w:hint="eastAsia"/>
              <w:lang w:eastAsia="zh-CN"/>
            </w:rPr>
            <w:t xml:space="preserve"> C语言解释器 说明文档</w:t>
          </w:r>
        </w:sdtContent>
      </w:sdt>
    </w:p>
    <w:p>
      <w:pPr>
        <w:pStyle w:val="140"/>
      </w:pPr>
      <w:r>
        <w:rPr>
          <w:rFonts w:hint="eastAsia"/>
          <w:lang w:eastAsia="zh-CN"/>
        </w:rPr>
        <w:t>刘钟泽，柴芳百，黄安</w:t>
      </w:r>
    </w:p>
    <w:p>
      <w:pPr>
        <w:pStyle w:val="140"/>
      </w:pPr>
      <w:r>
        <w:rPr>
          <w:rFonts w:hint="eastAsia"/>
          <w:lang w:eastAsia="zh-CN"/>
        </w:rPr>
        <w:t>华中科技大学 计算机科学与技术学院，电子信息与工程学院</w:t>
      </w:r>
    </w:p>
    <w:p>
      <w:pPr>
        <w:pStyle w:val="75"/>
        <w:rPr>
          <w:lang w:eastAsia="zh-CN"/>
        </w:rPr>
      </w:pPr>
      <w:r>
        <w:rPr>
          <w:rFonts w:hint="eastAsia"/>
          <w:lang w:eastAsia="zh-CN"/>
        </w:rPr>
        <w:t>联系方式</w:t>
      </w:r>
    </w:p>
    <w:p>
      <w:pPr>
        <w:jc w:val="center"/>
        <w:rPr>
          <w:lang w:eastAsia="zh-CN"/>
        </w:rPr>
      </w:pPr>
      <w:r>
        <w:rPr>
          <w:rFonts w:hint="eastAsia"/>
          <w:lang w:eastAsia="zh-CN"/>
        </w:rPr>
        <w:t>我记得报名的时候应该提交过了，所以这里就不写了</w:t>
      </w:r>
    </w:p>
    <w:sdt>
      <w:sdtPr>
        <w:rPr>
          <w:rFonts w:asciiTheme="minorHAnsi" w:hAnsiTheme="minorHAnsi" w:eastAsiaTheme="minorEastAsia" w:cstheme="minorBidi"/>
          <w:kern w:val="24"/>
          <w:szCs w:val="24"/>
          <w:lang w:eastAsia="ja-JP"/>
        </w:rPr>
        <w:id w:val="0"/>
      </w:sdtPr>
      <w:sdtEndPr>
        <w:rPr>
          <w:rFonts w:asciiTheme="minorHAnsi" w:hAnsiTheme="minorHAnsi" w:eastAsiaTheme="minorEastAsia" w:cstheme="minorBidi"/>
          <w:b/>
          <w:bCs/>
          <w:kern w:val="24"/>
          <w:szCs w:val="24"/>
          <w:lang w:eastAsia="ja-JP"/>
        </w:rPr>
      </w:sdtEndPr>
      <w:sdtContent>
        <w:p>
          <w:pPr>
            <w:pStyle w:val="143"/>
            <w:rPr>
              <w:lang w:eastAsia="zh-CN"/>
            </w:rPr>
          </w:pPr>
          <w:r>
            <w:rPr>
              <w:rFonts w:hint="eastAsia" w:asciiTheme="minorHAnsi" w:hAnsiTheme="minorHAnsi" w:eastAsiaTheme="minorEastAsia" w:cstheme="minorBidi"/>
              <w:kern w:val="24"/>
              <w:szCs w:val="24"/>
              <w:lang w:eastAsia="zh-CN"/>
            </w:rPr>
            <w:t>目录</w:t>
          </w:r>
        </w:p>
        <w:p>
          <w:pPr>
            <w:pStyle w:val="77"/>
            <w:tabs>
              <w:tab w:val="right" w:leader="dot" w:pos="9350"/>
            </w:tabs>
            <w:rPr>
              <w:kern w:val="0"/>
              <w:sz w:val="22"/>
              <w:szCs w:val="22"/>
              <w:lang w:eastAsia="zh-CN"/>
            </w:rPr>
          </w:pPr>
          <w:r>
            <w:fldChar w:fldCharType="begin"/>
          </w:r>
          <w:r>
            <w:instrText xml:space="preserve"> TOC \o "1-3" \h \z \u </w:instrText>
          </w:r>
          <w:r>
            <w:fldChar w:fldCharType="separate"/>
          </w:r>
          <w:r>
            <w:fldChar w:fldCharType="begin"/>
          </w:r>
          <w:r>
            <w:instrText xml:space="preserve"> HYPERLINK \l "_Toc465770498" </w:instrText>
          </w:r>
          <w:r>
            <w:fldChar w:fldCharType="separate"/>
          </w:r>
          <w:r>
            <w:rPr>
              <w:rStyle w:val="90"/>
              <w:rFonts w:hint="eastAsia"/>
              <w:lang w:eastAsia="zh-CN"/>
            </w:rPr>
            <w:t>一些无关紧要的说明</w:t>
          </w:r>
          <w:r>
            <w:tab/>
          </w:r>
          <w:r>
            <w:fldChar w:fldCharType="begin"/>
          </w:r>
          <w:r>
            <w:instrText xml:space="preserve"> PAGEREF _Toc465770498 \h </w:instrText>
          </w:r>
          <w:r>
            <w:fldChar w:fldCharType="separate"/>
          </w:r>
          <w:r>
            <w:t>3</w:t>
          </w:r>
          <w:r>
            <w:fldChar w:fldCharType="end"/>
          </w:r>
          <w:r>
            <w:fldChar w:fldCharType="end"/>
          </w:r>
        </w:p>
        <w:p>
          <w:pPr>
            <w:pStyle w:val="77"/>
            <w:tabs>
              <w:tab w:val="right" w:leader="dot" w:pos="9350"/>
            </w:tabs>
            <w:rPr>
              <w:kern w:val="0"/>
              <w:sz w:val="22"/>
              <w:szCs w:val="22"/>
              <w:lang w:eastAsia="zh-CN"/>
            </w:rPr>
          </w:pPr>
          <w:r>
            <w:fldChar w:fldCharType="begin"/>
          </w:r>
          <w:r>
            <w:instrText xml:space="preserve"> HYPERLINK \l "_Toc465770499" </w:instrText>
          </w:r>
          <w:r>
            <w:fldChar w:fldCharType="separate"/>
          </w:r>
          <w:r>
            <w:rPr>
              <w:rStyle w:val="90"/>
              <w:rFonts w:hint="eastAsia"/>
            </w:rPr>
            <w:t>初赛提交</w:t>
          </w:r>
          <w:r>
            <w:rPr>
              <w:rStyle w:val="90"/>
            </w:rPr>
            <w:t xml:space="preserve"> C</w:t>
          </w:r>
          <w:r>
            <w:rPr>
              <w:rStyle w:val="90"/>
              <w:rFonts w:hint="eastAsia"/>
            </w:rPr>
            <w:t>语言解释器</w:t>
          </w:r>
          <w:r>
            <w:rPr>
              <w:rStyle w:val="90"/>
            </w:rPr>
            <w:t xml:space="preserve"> </w:t>
          </w:r>
          <w:r>
            <w:rPr>
              <w:rStyle w:val="90"/>
              <w:rFonts w:hint="eastAsia"/>
            </w:rPr>
            <w:t>说明文档</w:t>
          </w:r>
          <w:r>
            <w:tab/>
          </w:r>
          <w:r>
            <w:fldChar w:fldCharType="begin"/>
          </w:r>
          <w:r>
            <w:instrText xml:space="preserve"> PAGEREF _Toc465770499 \h </w:instrText>
          </w:r>
          <w:r>
            <w:fldChar w:fldCharType="separate"/>
          </w:r>
          <w:r>
            <w:t>4</w:t>
          </w:r>
          <w:r>
            <w:fldChar w:fldCharType="end"/>
          </w:r>
          <w:r>
            <w:fldChar w:fldCharType="end"/>
          </w:r>
        </w:p>
        <w:p>
          <w:pPr>
            <w:pStyle w:val="78"/>
            <w:tabs>
              <w:tab w:val="right" w:leader="dot" w:pos="9350"/>
            </w:tabs>
            <w:rPr>
              <w:kern w:val="0"/>
              <w:sz w:val="22"/>
              <w:szCs w:val="22"/>
              <w:lang w:eastAsia="zh-CN"/>
            </w:rPr>
          </w:pPr>
          <w:r>
            <w:fldChar w:fldCharType="begin"/>
          </w:r>
          <w:r>
            <w:instrText xml:space="preserve"> HYPERLINK \l "_Toc465770500" </w:instrText>
          </w:r>
          <w:r>
            <w:fldChar w:fldCharType="separate"/>
          </w:r>
          <w:r>
            <w:rPr>
              <w:rStyle w:val="90"/>
              <w:rFonts w:hint="eastAsia"/>
            </w:rPr>
            <w:t>主要数据结构设计及实现</w:t>
          </w:r>
          <w:r>
            <w:tab/>
          </w:r>
          <w:r>
            <w:fldChar w:fldCharType="begin"/>
          </w:r>
          <w:r>
            <w:instrText xml:space="preserve"> PAGEREF _Toc465770500 \h </w:instrText>
          </w:r>
          <w:r>
            <w:fldChar w:fldCharType="separate"/>
          </w:r>
          <w:r>
            <w:t>4</w:t>
          </w:r>
          <w:r>
            <w:fldChar w:fldCharType="end"/>
          </w:r>
          <w:r>
            <w:fldChar w:fldCharType="end"/>
          </w:r>
        </w:p>
        <w:p>
          <w:pPr>
            <w:pStyle w:val="79"/>
            <w:tabs>
              <w:tab w:val="right" w:leader="dot" w:pos="9350"/>
            </w:tabs>
            <w:rPr>
              <w:kern w:val="0"/>
              <w:sz w:val="22"/>
              <w:szCs w:val="22"/>
              <w:lang w:eastAsia="zh-CN"/>
            </w:rPr>
          </w:pPr>
          <w:r>
            <w:fldChar w:fldCharType="begin"/>
          </w:r>
          <w:r>
            <w:instrText xml:space="preserve"> HYPERLINK \l "_Toc465770501" </w:instrText>
          </w:r>
          <w:r>
            <w:fldChar w:fldCharType="separate"/>
          </w:r>
          <w:r>
            <w:rPr>
              <w:rStyle w:val="90"/>
            </w:rPr>
            <w:t>Token</w:t>
          </w:r>
          <w:r>
            <w:rPr>
              <w:rStyle w:val="90"/>
              <w:rFonts w:hint="eastAsia"/>
            </w:rPr>
            <w:t>类（</w:t>
          </w:r>
          <w:r>
            <w:rPr>
              <w:rStyle w:val="90"/>
            </w:rPr>
            <w:t>lexer.h: Class Token</w:t>
          </w:r>
          <w:r>
            <w:rPr>
              <w:rStyle w:val="90"/>
              <w:rFonts w:hint="eastAsia"/>
            </w:rPr>
            <w:t>）</w:t>
          </w:r>
          <w:r>
            <w:tab/>
          </w:r>
          <w:r>
            <w:fldChar w:fldCharType="begin"/>
          </w:r>
          <w:r>
            <w:instrText xml:space="preserve"> PAGEREF _Toc465770501 \h </w:instrText>
          </w:r>
          <w:r>
            <w:fldChar w:fldCharType="separate"/>
          </w:r>
          <w:r>
            <w:t>4</w:t>
          </w:r>
          <w:r>
            <w:fldChar w:fldCharType="end"/>
          </w:r>
          <w:r>
            <w:fldChar w:fldCharType="end"/>
          </w:r>
        </w:p>
        <w:p>
          <w:pPr>
            <w:pStyle w:val="79"/>
            <w:tabs>
              <w:tab w:val="right" w:leader="dot" w:pos="9350"/>
            </w:tabs>
            <w:rPr>
              <w:kern w:val="0"/>
              <w:sz w:val="22"/>
              <w:szCs w:val="22"/>
              <w:lang w:eastAsia="zh-CN"/>
            </w:rPr>
          </w:pPr>
          <w:r>
            <w:fldChar w:fldCharType="begin"/>
          </w:r>
          <w:r>
            <w:instrText xml:space="preserve"> HYPERLINK \l "_Toc465770502" </w:instrText>
          </w:r>
          <w:r>
            <w:fldChar w:fldCharType="separate"/>
          </w:r>
          <w:r>
            <w:rPr>
              <w:rStyle w:val="90"/>
            </w:rPr>
            <w:t>Statement</w:t>
          </w:r>
          <w:r>
            <w:rPr>
              <w:rStyle w:val="90"/>
              <w:rFonts w:hint="eastAsia"/>
            </w:rPr>
            <w:t>类及其派生类</w:t>
          </w:r>
          <w:r>
            <w:rPr>
              <w:rStyle w:val="90"/>
            </w:rPr>
            <w:t>(parser.h: Class Statement)</w:t>
          </w:r>
          <w:r>
            <w:tab/>
          </w:r>
          <w:r>
            <w:fldChar w:fldCharType="begin"/>
          </w:r>
          <w:r>
            <w:instrText xml:space="preserve"> PAGEREF _Toc465770502 \h </w:instrText>
          </w:r>
          <w:r>
            <w:fldChar w:fldCharType="separate"/>
          </w:r>
          <w:r>
            <w:t>4</w:t>
          </w:r>
          <w:r>
            <w:fldChar w:fldCharType="end"/>
          </w:r>
          <w:r>
            <w:fldChar w:fldCharType="end"/>
          </w:r>
        </w:p>
        <w:p>
          <w:pPr>
            <w:pStyle w:val="79"/>
            <w:tabs>
              <w:tab w:val="right" w:leader="dot" w:pos="9350"/>
            </w:tabs>
            <w:rPr>
              <w:kern w:val="0"/>
              <w:sz w:val="22"/>
              <w:szCs w:val="22"/>
              <w:lang w:eastAsia="zh-CN"/>
            </w:rPr>
          </w:pPr>
          <w:r>
            <w:fldChar w:fldCharType="begin"/>
          </w:r>
          <w:r>
            <w:instrText xml:space="preserve"> HYPERLINK \l "_Toc465770503" </w:instrText>
          </w:r>
          <w:r>
            <w:fldChar w:fldCharType="separate"/>
          </w:r>
          <w:r>
            <w:rPr>
              <w:rStyle w:val="90"/>
            </w:rPr>
            <w:t>Expression</w:t>
          </w:r>
          <w:r>
            <w:rPr>
              <w:rStyle w:val="90"/>
              <w:rFonts w:hint="eastAsia"/>
            </w:rPr>
            <w:t>类及其派生类（</w:t>
          </w:r>
          <w:r>
            <w:rPr>
              <w:rStyle w:val="90"/>
            </w:rPr>
            <w:t>parser.h: Class Expression</w:t>
          </w:r>
          <w:r>
            <w:rPr>
              <w:rStyle w:val="90"/>
              <w:rFonts w:hint="eastAsia"/>
            </w:rPr>
            <w:t>）</w:t>
          </w:r>
          <w:r>
            <w:tab/>
          </w:r>
          <w:r>
            <w:fldChar w:fldCharType="begin"/>
          </w:r>
          <w:r>
            <w:instrText xml:space="preserve"> PAGEREF _Toc465770503 \h </w:instrText>
          </w:r>
          <w:r>
            <w:fldChar w:fldCharType="separate"/>
          </w:r>
          <w:r>
            <w:t>6</w:t>
          </w:r>
          <w:r>
            <w:fldChar w:fldCharType="end"/>
          </w:r>
          <w:r>
            <w:fldChar w:fldCharType="end"/>
          </w:r>
        </w:p>
        <w:p>
          <w:pPr>
            <w:pStyle w:val="79"/>
            <w:tabs>
              <w:tab w:val="right" w:leader="dot" w:pos="9350"/>
            </w:tabs>
            <w:rPr>
              <w:kern w:val="0"/>
              <w:sz w:val="22"/>
              <w:szCs w:val="22"/>
              <w:lang w:eastAsia="zh-CN"/>
            </w:rPr>
          </w:pPr>
          <w:r>
            <w:fldChar w:fldCharType="begin"/>
          </w:r>
          <w:r>
            <w:instrText xml:space="preserve"> HYPERLINK \l "_Toc465770504" </w:instrText>
          </w:r>
          <w:r>
            <w:fldChar w:fldCharType="separate"/>
          </w:r>
          <w:r>
            <w:rPr>
              <w:rStyle w:val="90"/>
            </w:rPr>
            <w:t>Scope</w:t>
          </w:r>
          <w:r>
            <w:rPr>
              <w:rStyle w:val="90"/>
              <w:rFonts w:hint="eastAsia"/>
            </w:rPr>
            <w:t>类（</w:t>
          </w:r>
          <w:r>
            <w:rPr>
              <w:rStyle w:val="90"/>
            </w:rPr>
            <w:t>parser.h: class Scope</w:t>
          </w:r>
          <w:r>
            <w:rPr>
              <w:rStyle w:val="90"/>
              <w:rFonts w:hint="eastAsia"/>
            </w:rPr>
            <w:t>）</w:t>
          </w:r>
          <w:r>
            <w:tab/>
          </w:r>
          <w:r>
            <w:fldChar w:fldCharType="begin"/>
          </w:r>
          <w:r>
            <w:instrText xml:space="preserve"> PAGEREF _Toc465770504 \h </w:instrText>
          </w:r>
          <w:r>
            <w:fldChar w:fldCharType="separate"/>
          </w:r>
          <w:r>
            <w:t>7</w:t>
          </w:r>
          <w:r>
            <w:fldChar w:fldCharType="end"/>
          </w:r>
          <w:r>
            <w:fldChar w:fldCharType="end"/>
          </w:r>
        </w:p>
        <w:p>
          <w:pPr>
            <w:pStyle w:val="79"/>
            <w:tabs>
              <w:tab w:val="right" w:leader="dot" w:pos="9350"/>
            </w:tabs>
            <w:rPr>
              <w:kern w:val="0"/>
              <w:sz w:val="22"/>
              <w:szCs w:val="22"/>
              <w:lang w:eastAsia="zh-CN"/>
            </w:rPr>
          </w:pPr>
          <w:r>
            <w:fldChar w:fldCharType="begin"/>
          </w:r>
          <w:r>
            <w:instrText xml:space="preserve"> HYPERLINK \l "_Toc465770505" </w:instrText>
          </w:r>
          <w:r>
            <w:fldChar w:fldCharType="separate"/>
          </w:r>
          <w:r>
            <w:rPr>
              <w:rStyle w:val="90"/>
            </w:rPr>
            <w:t>Result</w:t>
          </w:r>
          <w:r>
            <w:rPr>
              <w:rStyle w:val="90"/>
              <w:rFonts w:hint="eastAsia"/>
            </w:rPr>
            <w:t>类（</w:t>
          </w:r>
          <w:r>
            <w:rPr>
              <w:rStyle w:val="90"/>
            </w:rPr>
            <w:t>parser.h: class Result</w:t>
          </w:r>
          <w:r>
            <w:rPr>
              <w:rStyle w:val="90"/>
              <w:rFonts w:hint="eastAsia"/>
            </w:rPr>
            <w:t>）</w:t>
          </w:r>
          <w:r>
            <w:tab/>
          </w:r>
          <w:r>
            <w:fldChar w:fldCharType="begin"/>
          </w:r>
          <w:r>
            <w:instrText xml:space="preserve"> PAGEREF _Toc465770505 \h </w:instrText>
          </w:r>
          <w:r>
            <w:fldChar w:fldCharType="separate"/>
          </w:r>
          <w:r>
            <w:t>7</w:t>
          </w:r>
          <w:r>
            <w:fldChar w:fldCharType="end"/>
          </w:r>
          <w:r>
            <w:fldChar w:fldCharType="end"/>
          </w:r>
        </w:p>
        <w:p>
          <w:pPr>
            <w:pStyle w:val="78"/>
            <w:tabs>
              <w:tab w:val="right" w:leader="dot" w:pos="9350"/>
            </w:tabs>
            <w:rPr>
              <w:kern w:val="0"/>
              <w:sz w:val="22"/>
              <w:szCs w:val="22"/>
              <w:lang w:eastAsia="zh-CN"/>
            </w:rPr>
          </w:pPr>
          <w:r>
            <w:fldChar w:fldCharType="begin"/>
          </w:r>
          <w:r>
            <w:instrText xml:space="preserve"> HYPERLINK \l "_Toc465770506" </w:instrText>
          </w:r>
          <w:r>
            <w:fldChar w:fldCharType="separate"/>
          </w:r>
          <w:r>
            <w:rPr>
              <w:rStyle w:val="90"/>
              <w:rFonts w:hint="eastAsia"/>
            </w:rPr>
            <w:t>模块划分及功能实现</w:t>
          </w:r>
          <w:r>
            <w:tab/>
          </w:r>
          <w:r>
            <w:fldChar w:fldCharType="begin"/>
          </w:r>
          <w:r>
            <w:instrText xml:space="preserve"> PAGEREF _Toc465770506 \h </w:instrText>
          </w:r>
          <w:r>
            <w:fldChar w:fldCharType="separate"/>
          </w:r>
          <w:r>
            <w:t>7</w:t>
          </w:r>
          <w:r>
            <w:fldChar w:fldCharType="end"/>
          </w:r>
          <w:r>
            <w:fldChar w:fldCharType="end"/>
          </w:r>
        </w:p>
        <w:p>
          <w:pPr>
            <w:pStyle w:val="79"/>
            <w:tabs>
              <w:tab w:val="right" w:leader="dot" w:pos="9350"/>
            </w:tabs>
            <w:rPr>
              <w:kern w:val="0"/>
              <w:sz w:val="22"/>
              <w:szCs w:val="22"/>
              <w:lang w:eastAsia="zh-CN"/>
            </w:rPr>
          </w:pPr>
          <w:r>
            <w:fldChar w:fldCharType="begin"/>
          </w:r>
          <w:r>
            <w:instrText xml:space="preserve"> HYPERLINK \l "_Toc465770507" </w:instrText>
          </w:r>
          <w:r>
            <w:fldChar w:fldCharType="separate"/>
          </w:r>
          <w:r>
            <w:rPr>
              <w:rStyle w:val="90"/>
              <w:rFonts w:hint="eastAsia"/>
            </w:rPr>
            <w:t>词法分析（</w:t>
          </w:r>
          <w:r>
            <w:rPr>
              <w:rStyle w:val="90"/>
            </w:rPr>
            <w:t>lexer.h: class Lexer</w:t>
          </w:r>
          <w:r>
            <w:rPr>
              <w:rStyle w:val="90"/>
              <w:rFonts w:hint="eastAsia"/>
            </w:rPr>
            <w:t>）</w:t>
          </w:r>
          <w:r>
            <w:tab/>
          </w:r>
          <w:r>
            <w:fldChar w:fldCharType="begin"/>
          </w:r>
          <w:r>
            <w:instrText xml:space="preserve"> PAGEREF _Toc465770507 \h </w:instrText>
          </w:r>
          <w:r>
            <w:fldChar w:fldCharType="separate"/>
          </w:r>
          <w:r>
            <w:t>8</w:t>
          </w:r>
          <w:r>
            <w:fldChar w:fldCharType="end"/>
          </w:r>
          <w:r>
            <w:fldChar w:fldCharType="end"/>
          </w:r>
        </w:p>
        <w:p>
          <w:pPr>
            <w:pStyle w:val="79"/>
            <w:tabs>
              <w:tab w:val="right" w:leader="dot" w:pos="9350"/>
            </w:tabs>
            <w:rPr>
              <w:kern w:val="0"/>
              <w:sz w:val="22"/>
              <w:szCs w:val="22"/>
              <w:lang w:eastAsia="zh-CN"/>
            </w:rPr>
          </w:pPr>
          <w:r>
            <w:fldChar w:fldCharType="begin"/>
          </w:r>
          <w:r>
            <w:instrText xml:space="preserve"> HYPERLINK \l "_Toc465770508" </w:instrText>
          </w:r>
          <w:r>
            <w:fldChar w:fldCharType="separate"/>
          </w:r>
          <w:r>
            <w:rPr>
              <w:rStyle w:val="90"/>
              <w:rFonts w:hint="eastAsia"/>
            </w:rPr>
            <w:t>语法分析及结果计算（</w:t>
          </w:r>
          <w:r>
            <w:rPr>
              <w:rStyle w:val="90"/>
            </w:rPr>
            <w:t>parser.cpp: class Parser</w:t>
          </w:r>
          <w:r>
            <w:rPr>
              <w:rStyle w:val="90"/>
              <w:rFonts w:hint="eastAsia"/>
            </w:rPr>
            <w:t>）</w:t>
          </w:r>
          <w:r>
            <w:tab/>
          </w:r>
          <w:r>
            <w:fldChar w:fldCharType="begin"/>
          </w:r>
          <w:r>
            <w:instrText xml:space="preserve"> PAGEREF _Toc465770508 \h </w:instrText>
          </w:r>
          <w:r>
            <w:fldChar w:fldCharType="separate"/>
          </w:r>
          <w:r>
            <w:t>8</w:t>
          </w:r>
          <w:r>
            <w:fldChar w:fldCharType="end"/>
          </w:r>
          <w:r>
            <w:fldChar w:fldCharType="end"/>
          </w:r>
        </w:p>
        <w:p>
          <w:pPr>
            <w:pStyle w:val="77"/>
            <w:tabs>
              <w:tab w:val="right" w:leader="dot" w:pos="9350"/>
            </w:tabs>
            <w:rPr>
              <w:kern w:val="0"/>
              <w:sz w:val="22"/>
              <w:szCs w:val="22"/>
              <w:lang w:eastAsia="zh-CN"/>
            </w:rPr>
          </w:pPr>
          <w:r>
            <w:fldChar w:fldCharType="begin"/>
          </w:r>
          <w:r>
            <w:instrText xml:space="preserve"> HYPERLINK \l "_Toc465770509" </w:instrText>
          </w:r>
          <w:r>
            <w:fldChar w:fldCharType="separate"/>
          </w:r>
          <w:r>
            <w:rPr>
              <w:rStyle w:val="90"/>
              <w:rFonts w:hint="eastAsia"/>
              <w:lang w:eastAsia="zh-CN"/>
            </w:rPr>
            <w:t>编译运行环境说明</w:t>
          </w:r>
          <w:r>
            <w:tab/>
          </w:r>
          <w:r>
            <w:fldChar w:fldCharType="begin"/>
          </w:r>
          <w:r>
            <w:instrText xml:space="preserve"> PAGEREF _Toc465770509 \h </w:instrText>
          </w:r>
          <w:r>
            <w:fldChar w:fldCharType="separate"/>
          </w:r>
          <w:r>
            <w:t>10</w:t>
          </w:r>
          <w:r>
            <w:fldChar w:fldCharType="end"/>
          </w:r>
          <w:r>
            <w:fldChar w:fldCharType="end"/>
          </w:r>
        </w:p>
        <w:p>
          <w:pPr>
            <w:pStyle w:val="78"/>
            <w:tabs>
              <w:tab w:val="right" w:leader="dot" w:pos="9350"/>
            </w:tabs>
            <w:rPr>
              <w:kern w:val="0"/>
              <w:sz w:val="22"/>
              <w:szCs w:val="22"/>
              <w:lang w:eastAsia="zh-CN"/>
            </w:rPr>
          </w:pPr>
          <w:r>
            <w:fldChar w:fldCharType="begin"/>
          </w:r>
          <w:r>
            <w:instrText xml:space="preserve"> HYPERLINK \l "_Toc465770510" </w:instrText>
          </w:r>
          <w:r>
            <w:fldChar w:fldCharType="separate"/>
          </w:r>
          <w:r>
            <w:rPr>
              <w:rStyle w:val="90"/>
              <w:rFonts w:hint="eastAsia"/>
              <w:lang w:eastAsia="zh-CN"/>
            </w:rPr>
            <w:t>刘钟泽</w:t>
          </w:r>
          <w:r>
            <w:tab/>
          </w:r>
          <w:r>
            <w:fldChar w:fldCharType="begin"/>
          </w:r>
          <w:r>
            <w:instrText xml:space="preserve"> PAGEREF _Toc465770510 \h </w:instrText>
          </w:r>
          <w:r>
            <w:fldChar w:fldCharType="separate"/>
          </w:r>
          <w:r>
            <w:t>10</w:t>
          </w:r>
          <w:r>
            <w:fldChar w:fldCharType="end"/>
          </w:r>
          <w:r>
            <w:fldChar w:fldCharType="end"/>
          </w:r>
        </w:p>
        <w:p>
          <w:pPr>
            <w:pStyle w:val="78"/>
            <w:tabs>
              <w:tab w:val="right" w:leader="dot" w:pos="9350"/>
            </w:tabs>
            <w:rPr>
              <w:kern w:val="0"/>
              <w:sz w:val="22"/>
              <w:szCs w:val="22"/>
              <w:lang w:eastAsia="zh-CN"/>
            </w:rPr>
          </w:pPr>
          <w:r>
            <w:fldChar w:fldCharType="begin"/>
          </w:r>
          <w:r>
            <w:instrText xml:space="preserve"> HYPERLINK \l "_Toc465770511" </w:instrText>
          </w:r>
          <w:r>
            <w:fldChar w:fldCharType="separate"/>
          </w:r>
          <w:r>
            <w:rPr>
              <w:rStyle w:val="90"/>
              <w:rFonts w:hint="eastAsia"/>
              <w:lang w:eastAsia="zh-CN"/>
            </w:rPr>
            <w:t>柴芳百</w:t>
          </w:r>
          <w:r>
            <w:tab/>
          </w:r>
          <w:r>
            <w:fldChar w:fldCharType="begin"/>
          </w:r>
          <w:r>
            <w:instrText xml:space="preserve"> PAGEREF _Toc465770511 \h </w:instrText>
          </w:r>
          <w:r>
            <w:fldChar w:fldCharType="separate"/>
          </w:r>
          <w:r>
            <w:t>10</w:t>
          </w:r>
          <w:r>
            <w:fldChar w:fldCharType="end"/>
          </w:r>
          <w:r>
            <w:fldChar w:fldCharType="end"/>
          </w:r>
        </w:p>
        <w:p>
          <w:pPr>
            <w:pStyle w:val="78"/>
            <w:tabs>
              <w:tab w:val="right" w:leader="dot" w:pos="9350"/>
            </w:tabs>
            <w:rPr>
              <w:kern w:val="0"/>
              <w:sz w:val="22"/>
              <w:szCs w:val="22"/>
              <w:lang w:eastAsia="zh-CN"/>
            </w:rPr>
          </w:pPr>
          <w:r>
            <w:fldChar w:fldCharType="begin"/>
          </w:r>
          <w:r>
            <w:instrText xml:space="preserve"> HYPERLINK \l "_Toc465770512" </w:instrText>
          </w:r>
          <w:r>
            <w:fldChar w:fldCharType="separate"/>
          </w:r>
          <w:r>
            <w:rPr>
              <w:rStyle w:val="90"/>
              <w:rFonts w:hint="eastAsia"/>
              <w:lang w:eastAsia="zh-CN"/>
            </w:rPr>
            <w:t>黄安</w:t>
          </w:r>
          <w:r>
            <w:tab/>
          </w:r>
          <w:r>
            <w:fldChar w:fldCharType="begin"/>
          </w:r>
          <w:r>
            <w:instrText xml:space="preserve"> PAGEREF _Toc465770512 \h </w:instrText>
          </w:r>
          <w:r>
            <w:fldChar w:fldCharType="separate"/>
          </w:r>
          <w:r>
            <w:t>10</w:t>
          </w:r>
          <w:r>
            <w:fldChar w:fldCharType="end"/>
          </w:r>
          <w:r>
            <w:fldChar w:fldCharType="end"/>
          </w:r>
        </w:p>
        <w:p>
          <w:pPr>
            <w:pStyle w:val="78"/>
            <w:tabs>
              <w:tab w:val="right" w:leader="dot" w:pos="9350"/>
            </w:tabs>
            <w:rPr>
              <w:kern w:val="0"/>
              <w:sz w:val="22"/>
              <w:szCs w:val="22"/>
              <w:lang w:eastAsia="zh-CN"/>
            </w:rPr>
          </w:pPr>
          <w:r>
            <w:fldChar w:fldCharType="begin"/>
          </w:r>
          <w:r>
            <w:instrText xml:space="preserve"> HYPERLINK \l "_Toc465770513" </w:instrText>
          </w:r>
          <w:r>
            <w:fldChar w:fldCharType="separate"/>
          </w:r>
          <w:r>
            <w:rPr>
              <w:rStyle w:val="90"/>
              <w:rFonts w:hint="eastAsia"/>
              <w:lang w:eastAsia="zh-CN"/>
            </w:rPr>
            <w:t>其它说明</w:t>
          </w:r>
          <w:r>
            <w:tab/>
          </w:r>
          <w:r>
            <w:fldChar w:fldCharType="begin"/>
          </w:r>
          <w:r>
            <w:instrText xml:space="preserve"> PAGEREF _Toc465770513 \h </w:instrText>
          </w:r>
          <w:r>
            <w:fldChar w:fldCharType="separate"/>
          </w:r>
          <w:r>
            <w:t>10</w:t>
          </w:r>
          <w:r>
            <w:fldChar w:fldCharType="end"/>
          </w:r>
          <w:r>
            <w:fldChar w:fldCharType="end"/>
          </w:r>
        </w:p>
        <w:p>
          <w:pPr>
            <w:ind w:firstLine="0"/>
          </w:pPr>
          <w:r>
            <w:rPr>
              <w:b/>
              <w:bCs/>
            </w:rPr>
            <w:fldChar w:fldCharType="end"/>
          </w:r>
        </w:p>
      </w:sdtContent>
    </w:sdt>
    <w:p>
      <w:pPr>
        <w:pStyle w:val="94"/>
        <w:rPr>
          <w:lang w:eastAsia="zh-CN"/>
        </w:rPr>
      </w:pPr>
      <w:bookmarkStart w:id="0" w:name="_Toc465770498"/>
      <w:r>
        <w:rPr>
          <w:rFonts w:hint="eastAsia"/>
          <w:lang w:eastAsia="zh-CN"/>
        </w:rPr>
        <w:t>一些无关紧要的说明</w:t>
      </w:r>
      <w:bookmarkEnd w:id="0"/>
    </w:p>
    <w:p>
      <w:pPr>
        <w:pStyle w:val="97"/>
        <w:rPr>
          <w:lang w:eastAsia="zh-CN"/>
        </w:rPr>
      </w:pPr>
      <w:r>
        <w:rPr>
          <w:rFonts w:hint="eastAsia"/>
          <w:lang w:eastAsia="zh-CN"/>
        </w:rPr>
        <w:t>按照题目要求写了两个版本，一个是刘钟泽写的C++版本，另一个是黄安写的C版本。 两份实现大体思路相近，由三人共同讨论设计。按照裁判组要求选择提交刘钟泽的C++版本，如果想要审查C实现可以与我们联系。</w:t>
      </w:r>
    </w:p>
    <w:p>
      <w:pPr>
        <w:pStyle w:val="97"/>
        <w:rPr>
          <w:lang w:eastAsia="zh-CN"/>
        </w:rPr>
      </w:pPr>
    </w:p>
    <w:p>
      <w:pPr>
        <w:pStyle w:val="97"/>
        <w:rPr>
          <w:lang w:eastAsia="zh-CN"/>
        </w:rPr>
      </w:pPr>
      <w:r>
        <w:rPr>
          <w:rFonts w:hint="eastAsia"/>
          <w:lang w:eastAsia="zh-CN"/>
        </w:rPr>
        <w:t>GitHub上仓库地址为：</w:t>
      </w:r>
      <w:r>
        <w:fldChar w:fldCharType="begin"/>
      </w:r>
      <w:r>
        <w:instrText xml:space="preserve"> HYPERLINK "https://github.com/blackskygg/S33dCup2016" </w:instrText>
      </w:r>
      <w:r>
        <w:fldChar w:fldCharType="separate"/>
      </w:r>
      <w:r>
        <w:rPr>
          <w:rStyle w:val="90"/>
          <w:lang w:eastAsia="zh-CN"/>
        </w:rPr>
        <w:t>https://github.com/blackskygg/S33dCup2016</w:t>
      </w:r>
      <w:r>
        <w:rPr>
          <w:rStyle w:val="90"/>
          <w:lang w:eastAsia="zh-CN"/>
        </w:rPr>
        <w:fldChar w:fldCharType="end"/>
      </w:r>
    </w:p>
    <w:p>
      <w:pPr>
        <w:pStyle w:val="97"/>
        <w:rPr>
          <w:lang w:eastAsia="zh-CN"/>
        </w:rPr>
      </w:pPr>
      <w:r>
        <w:rPr>
          <w:rFonts w:hint="eastAsia"/>
          <w:lang w:eastAsia="zh-CN"/>
        </w:rPr>
        <w:t>仓库是私有仓库，如果需要审查仓库commit记录可以与我们联系开放权限。</w:t>
      </w:r>
    </w:p>
    <w:p>
      <w:pPr>
        <w:pStyle w:val="94"/>
      </w:pPr>
      <w:sdt>
        <w:sdtPr>
          <w:alias w:val="Title"/>
          <w:id w:val="0"/>
          <w:placeholder>
            <w:docPart w:val="DCE2A3D332617647A7EC8CCCBC4978AA"/>
          </w:placeholder>
          <w15:appearance w15:val="hidden"/>
          <w:text w:multiLine="1"/>
        </w:sdtPr>
        <w:sdtContent>
          <w:bookmarkStart w:id="1" w:name="_Toc465770499"/>
          <w:r>
            <w:t>初赛提交 C语言解释器 说明文档</w:t>
          </w:r>
        </w:sdtContent>
      </w:sdt>
      <w:bookmarkEnd w:id="1"/>
    </w:p>
    <w:p>
      <w:pPr>
        <w:pStyle w:val="3"/>
      </w:pPr>
      <w:bookmarkStart w:id="2" w:name="_Toc465770500"/>
      <w:r>
        <w:rPr>
          <w:rFonts w:hint="eastAsia"/>
        </w:rPr>
        <w:t>主要数据结构设计及实现</w:t>
      </w:r>
      <w:bookmarkEnd w:id="2"/>
    </w:p>
    <w:p>
      <w:pPr>
        <w:ind w:left="720" w:firstLine="0"/>
      </w:pPr>
      <w:r>
        <w:rPr>
          <w:rFonts w:hint="eastAsia"/>
        </w:rPr>
        <w:t>本此题目需要处理的对象主要有词法元素、语法元素（包括语句和表达式）、作用域以及最终结果，对应的基类分别为Token、Statement、Expression、Scope和Result. 以下分别对这些类及其派生类的设计思想和实现作简要介绍。</w:t>
      </w:r>
    </w:p>
    <w:p>
      <w:pPr>
        <w:pStyle w:val="4"/>
      </w:pPr>
      <w:bookmarkStart w:id="3" w:name="_Toc465770501"/>
      <w:r>
        <w:t>Token</w:t>
      </w:r>
      <w:r>
        <w:rPr>
          <w:rFonts w:hint="eastAsia"/>
        </w:rPr>
        <w:t>类（lexer.h: Class Token）</w:t>
      </w:r>
      <w:bookmarkEnd w:id="3"/>
    </w:p>
    <w:p>
      <w:pPr/>
      <w:r>
        <w:rPr>
          <w:rFonts w:hint="eastAsia"/>
        </w:rPr>
        <w:t>Token类是本次题目中会出现的所有词法元素的抽象，其主要属性有：</w:t>
      </w:r>
    </w:p>
    <w:p>
      <w:pPr>
        <w:ind w:left="720" w:leftChars="300"/>
      </w:pPr>
      <w:r>
        <w:t>linum: 所在行号</w:t>
      </w:r>
    </w:p>
    <w:p>
      <w:pPr>
        <w:ind w:left="720" w:leftChars="300"/>
      </w:pPr>
      <w:r>
        <w:rPr>
          <w:rFonts w:hint="eastAsia"/>
        </w:rPr>
        <w:t>code: Token的具体内容</w:t>
      </w:r>
    </w:p>
    <w:p>
      <w:pPr>
        <w:ind w:left="720" w:leftChars="300"/>
      </w:pPr>
      <w:r>
        <w:rPr>
          <w:rFonts w:hint="eastAsia"/>
        </w:rPr>
        <w:t>type: Token的类型</w:t>
      </w:r>
    </w:p>
    <w:p>
      <w:pPr/>
      <w:r>
        <w:rPr>
          <w:rFonts w:hint="eastAsia"/>
        </w:rPr>
        <w:t>该类在程序中作为词法分析阶段的结果以及语法分析阶段的输入而存在。</w:t>
      </w:r>
    </w:p>
    <w:p>
      <w:pPr>
        <w:pStyle w:val="4"/>
      </w:pPr>
      <w:bookmarkStart w:id="4" w:name="_Toc465770502"/>
      <w:r>
        <w:t>Statement类及其派生类</w:t>
      </w:r>
      <w:r>
        <w:rPr>
          <w:rFonts w:hint="eastAsia"/>
        </w:rPr>
        <w:t>(parser.h: Class Statement)</w:t>
      </w:r>
      <w:bookmarkEnd w:id="4"/>
    </w:p>
    <w:p>
      <w:pPr/>
      <w:r>
        <w:rPr>
          <w:rFonts w:hint="eastAsia"/>
        </w:rPr>
        <w:t>Statement基类描述的是C语言中“语句”的概念，它有一个基本动作：</w:t>
      </w:r>
    </w:p>
    <w:p>
      <w:pPr>
        <w:ind w:left="420" w:firstLine="420"/>
      </w:pPr>
      <w:r>
        <w:rPr>
          <w:rStyle w:val="144"/>
          <w:rFonts w:ascii="Consolas" w:hAnsi="Consolas"/>
          <w:color w:val="A71D5D"/>
          <w:sz w:val="18"/>
          <w:szCs w:val="18"/>
          <w:shd w:val="clear" w:color="auto" w:fill="FFFFFF"/>
        </w:rPr>
        <w:t>virtual</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execute</w:t>
      </w:r>
      <w:r>
        <w:rPr>
          <w:rFonts w:ascii="Consolas" w:hAnsi="Consolas"/>
          <w:color w:val="333333"/>
          <w:sz w:val="18"/>
          <w:szCs w:val="18"/>
          <w:shd w:val="clear" w:color="auto" w:fill="FFFFFF"/>
        </w:rPr>
        <w:t>(Result&amp; result, Scope&amp; scope)</w:t>
      </w:r>
      <w:r>
        <w:t xml:space="preserve"> </w:t>
      </w:r>
    </w:p>
    <w:p>
      <w:pPr/>
      <w:r>
        <w:rPr>
          <w:rFonts w:hint="eastAsia"/>
        </w:rPr>
        <w:t>该函数对自身所代表的语句在scope代表作用域中进行执行，并将结果存放到result中。</w:t>
      </w:r>
    </w:p>
    <w:p>
      <w:pPr/>
      <w:r>
        <w:rPr>
          <w:rFonts w:hint="eastAsia"/>
        </w:rPr>
        <w:t>该类本身不实现任何功能，具体功能由其派生类进行实现（见execute_stat.cpp），其派生类有：</w:t>
      </w:r>
    </w:p>
    <w:p>
      <w:pPr>
        <w:ind w:firstLine="540" w:firstLineChars="300"/>
      </w:pPr>
      <w:r>
        <w:rPr>
          <w:rFonts w:ascii="Consolas" w:hAnsi="Consolas"/>
          <w:color w:val="333333"/>
          <w:sz w:val="18"/>
          <w:szCs w:val="18"/>
          <w:shd w:val="clear" w:color="auto" w:fill="FFFFFF"/>
        </w:rPr>
        <w:t>CompoundStat</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复合语句</w:t>
      </w:r>
    </w:p>
    <w:p>
      <w:pPr>
        <w:ind w:left="240" w:leftChars="10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DeclStat</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声明语句</w:t>
      </w:r>
    </w:p>
    <w:p>
      <w:pPr>
        <w:ind w:left="240" w:leftChars="10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SelectStat</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if</w:t>
      </w:r>
      <w:r>
        <w:rPr>
          <w:rFonts w:hint="eastAsia" w:ascii="Consolas" w:hAnsi="Consolas"/>
          <w:color w:val="333333"/>
          <w:sz w:val="18"/>
          <w:szCs w:val="18"/>
          <w:shd w:val="clear" w:color="auto" w:fill="FFFFFF"/>
        </w:rPr>
        <w:t>..else语句</w:t>
      </w:r>
    </w:p>
    <w:p>
      <w:pPr>
        <w:ind w:left="240" w:leftChars="10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ForStat</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for</w:t>
      </w:r>
      <w:r>
        <w:rPr>
          <w:rFonts w:hint="eastAsia" w:ascii="Consolas" w:hAnsi="Consolas"/>
          <w:color w:val="333333"/>
          <w:sz w:val="18"/>
          <w:szCs w:val="18"/>
          <w:shd w:val="clear" w:color="auto" w:fill="FFFFFF"/>
        </w:rPr>
        <w:t>语句</w:t>
      </w:r>
    </w:p>
    <w:p>
      <w:pPr>
        <w:ind w:left="240" w:leftChars="10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WhileStat</w:t>
      </w:r>
      <w:r>
        <w:rPr>
          <w:rFonts w:hint="eastAsia" w:ascii="Consolas" w:hAnsi="Consolas"/>
          <w:color w:val="333333"/>
          <w:sz w:val="18"/>
          <w:szCs w:val="18"/>
          <w:shd w:val="clear" w:color="auto" w:fill="FFFFFF"/>
        </w:rPr>
        <w:t>：while语句</w:t>
      </w:r>
    </w:p>
    <w:p>
      <w:pPr>
        <w:ind w:left="240" w:leftChars="10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BreakStat</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break语句</w:t>
      </w:r>
    </w:p>
    <w:p>
      <w:pPr>
        <w:ind w:left="240" w:leftChars="10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DoStat</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do…</w:t>
      </w:r>
      <w:r>
        <w:rPr>
          <w:rFonts w:hint="eastAsia" w:ascii="Consolas" w:hAnsi="Consolas"/>
          <w:color w:val="333333"/>
          <w:sz w:val="18"/>
          <w:szCs w:val="18"/>
          <w:shd w:val="clear" w:color="auto" w:fill="FFFFFF"/>
        </w:rPr>
        <w:t>while语句</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PrintStat</w:t>
      </w:r>
      <w:r>
        <w:rPr>
          <w:rFonts w:hint="eastAsia" w:ascii="Consolas" w:hAnsi="Consolas"/>
          <w:color w:val="333333"/>
          <w:sz w:val="18"/>
          <w:szCs w:val="18"/>
          <w:shd w:val="clear" w:color="auto" w:fill="FFFFFF"/>
        </w:rPr>
        <w:t>：printf语句</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ExprStat</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表达式语句</w:t>
      </w:r>
      <w:r>
        <w:rPr>
          <w:rFonts w:hint="eastAsia" w:ascii="Consolas" w:hAnsi="Consolas"/>
          <w:color w:val="333333"/>
          <w:sz w:val="18"/>
          <w:szCs w:val="18"/>
          <w:shd w:val="clear" w:color="auto" w:fill="FFFFFF"/>
        </w:rPr>
        <w:t>（为方便实现，空语句也归为此类），如</w:t>
      </w:r>
      <w:r>
        <w:rPr>
          <w:rFonts w:ascii="Consolas" w:hAnsi="Consolas"/>
          <w:color w:val="333333"/>
          <w:sz w:val="18"/>
          <w:szCs w:val="18"/>
          <w:shd w:val="clear" w:color="auto" w:fill="FFFFFF"/>
        </w:rPr>
        <w:t>”</w:t>
      </w:r>
      <w:r>
        <w:rPr>
          <w:rFonts w:hint="eastAsia" w:ascii="Consolas" w:hAnsi="Consolas"/>
          <w:color w:val="333333"/>
          <w:sz w:val="18"/>
          <w:szCs w:val="18"/>
          <w:shd w:val="clear" w:color="auto" w:fill="FFFFFF"/>
        </w:rPr>
        <w:t>3+4;</w:t>
      </w:r>
      <w:r>
        <w:rPr>
          <w:rFonts w:ascii="Consolas" w:hAnsi="Consolas"/>
          <w:color w:val="333333"/>
          <w:sz w:val="18"/>
          <w:szCs w:val="18"/>
          <w:shd w:val="clear" w:color="auto" w:fill="FFFFFF"/>
        </w:rPr>
        <w:t>”</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w:t>
      </w:r>
      <w:r>
        <w:rPr>
          <w:rFonts w:hint="eastAsia" w:ascii="Consolas" w:hAnsi="Consolas"/>
          <w:color w:val="333333"/>
          <w:sz w:val="18"/>
          <w:szCs w:val="18"/>
          <w:shd w:val="clear" w:color="auto" w:fill="FFFFFF"/>
        </w:rPr>
        <w:t>a+++b++;</w:t>
      </w:r>
      <w:r>
        <w:rPr>
          <w:rFonts w:ascii="Consolas" w:hAnsi="Consolas"/>
          <w:color w:val="333333"/>
          <w:sz w:val="18"/>
          <w:szCs w:val="18"/>
          <w:shd w:val="clear" w:color="auto" w:fill="FFFFFF"/>
        </w:rPr>
        <w:t>”</w:t>
      </w:r>
      <w:r>
        <w:rPr>
          <w:rFonts w:hint="eastAsia" w:ascii="Consolas" w:hAnsi="Consolas"/>
          <w:color w:val="333333"/>
          <w:sz w:val="18"/>
          <w:szCs w:val="18"/>
          <w:shd w:val="clear" w:color="auto" w:fill="FFFFFF"/>
        </w:rPr>
        <w:t>等</w:t>
      </w:r>
    </w:p>
    <w:p>
      <w:pPr/>
      <w:r>
        <w:rPr>
          <w:rFonts w:hint="eastAsia"/>
        </w:rPr>
        <w:t xml:space="preserve">语句可嵌套，且若某一语句内嵌套了其它语句，嵌套的语句的execute函数会按照题目所规定的控制流被递归地执行，并且会尽量用C++中相应的语句来模拟其控制流（比如用for语句来模拟for语句），又因为C++与C的基本控制流语句并无出入，所以可以保证控制流的流向与C表现一致。以WhileStat的execute函数(execute_stat.cpp: </w:t>
      </w: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WhileStat::execute</w:t>
      </w:r>
      <w:r>
        <w:rPr>
          <w:rFonts w:ascii="Consolas" w:hAnsi="Consolas"/>
          <w:color w:val="333333"/>
          <w:sz w:val="18"/>
          <w:szCs w:val="18"/>
          <w:shd w:val="clear" w:color="auto" w:fill="FFFFFF"/>
        </w:rPr>
        <w:t>(Result&amp; result, Scope&amp; scovoid WhileStat::execute(Result&amp; result, Scope&amp; scope)</w:t>
      </w:r>
      <w:r>
        <w:rPr>
          <w:rFonts w:hint="eastAsia" w:ascii="Consolas" w:hAnsi="Consolas"/>
          <w:color w:val="333333"/>
          <w:sz w:val="18"/>
          <w:szCs w:val="18"/>
          <w:shd w:val="clear" w:color="auto" w:fill="FFFFFF"/>
        </w:rPr>
        <w:t xml:space="preserve"> )</w:t>
      </w:r>
      <w:r>
        <w:rPr>
          <w:rFonts w:hint="eastAsia"/>
        </w:rPr>
        <w:t>为例:</w:t>
      </w:r>
    </w:p>
    <w:p>
      <w:pPr>
        <w:ind w:left="720" w:leftChars="300"/>
        <w:rPr>
          <w:b/>
          <w:i/>
        </w:rPr>
      </w:pP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WhileStat::execute</w:t>
      </w:r>
      <w:r>
        <w:rPr>
          <w:rFonts w:ascii="Consolas" w:hAnsi="Consolas"/>
          <w:color w:val="333333"/>
          <w:sz w:val="18"/>
          <w:szCs w:val="18"/>
          <w:shd w:val="clear" w:color="auto" w:fill="FFFFFF"/>
        </w:rPr>
        <w:t>(Result&amp; result, Scope&amp; scope)</w:t>
      </w:r>
    </w:p>
    <w:p>
      <w:pPr>
        <w:ind w:left="720" w:leftChars="300"/>
        <w:rPr>
          <w:rFonts w:ascii="Consolas" w:hAnsi="Consolas"/>
          <w:color w:val="333333"/>
          <w:sz w:val="18"/>
          <w:szCs w:val="18"/>
          <w:shd w:val="clear" w:color="auto" w:fill="FFFFFF"/>
        </w:rPr>
      </w:pPr>
      <w:r>
        <w:rPr>
          <w:rFonts w:ascii="Consolas" w:hAnsi="Consolas"/>
          <w:color w:val="333333"/>
          <w:sz w:val="18"/>
          <w:szCs w:val="18"/>
          <w:shd w:val="clear" w:color="auto" w:fill="FFFFFF"/>
        </w:rPr>
        <w:t>{</w:t>
      </w:r>
    </w:p>
    <w:p>
      <w:pPr>
        <w:ind w:left="720" w:leftChars="300"/>
        <w:rPr>
          <w:b/>
          <w:i/>
        </w:rPr>
      </w:pPr>
      <w:r>
        <w:rPr>
          <w:b/>
          <w:i/>
        </w:rPr>
        <w:t xml:space="preserve">  </w:t>
      </w:r>
      <w:r>
        <w:rPr>
          <w:rStyle w:val="144"/>
          <w:rFonts w:ascii="Consolas" w:hAnsi="Consolas"/>
          <w:color w:val="A71D5D"/>
          <w:sz w:val="18"/>
          <w:szCs w:val="18"/>
          <w:shd w:val="clear" w:color="auto" w:fill="FFFFFF"/>
        </w:rPr>
        <w:t>while</w:t>
      </w:r>
      <w:r>
        <w:rPr>
          <w:rFonts w:ascii="Consolas" w:hAnsi="Consolas"/>
          <w:color w:val="333333"/>
          <w:sz w:val="18"/>
          <w:szCs w:val="18"/>
          <w:shd w:val="clear" w:color="auto" w:fill="FFFFFF"/>
        </w:rPr>
        <w:t>(result.</w:t>
      </w:r>
      <w:r>
        <w:rPr>
          <w:rStyle w:val="146"/>
          <w:rFonts w:ascii="Consolas" w:hAnsi="Consolas"/>
          <w:color w:val="0086B3"/>
          <w:sz w:val="18"/>
          <w:szCs w:val="18"/>
          <w:shd w:val="clear" w:color="auto" w:fill="FFFFFF"/>
        </w:rPr>
        <w:t>add_line</w:t>
      </w:r>
      <w:r>
        <w:rPr>
          <w:rFonts w:ascii="Consolas" w:hAnsi="Consolas"/>
          <w:color w:val="333333"/>
          <w:sz w:val="18"/>
          <w:szCs w:val="18"/>
          <w:shd w:val="clear" w:color="auto" w:fill="FFFFFF"/>
        </w:rPr>
        <w:t>(linum), expr-&gt;</w:t>
      </w:r>
      <w:r>
        <w:rPr>
          <w:rStyle w:val="146"/>
          <w:rFonts w:ascii="Consolas" w:hAnsi="Consolas"/>
          <w:color w:val="0086B3"/>
          <w:sz w:val="18"/>
          <w:szCs w:val="18"/>
          <w:shd w:val="clear" w:color="auto" w:fill="FFFFFF"/>
        </w:rPr>
        <w:t>eval</w:t>
      </w:r>
      <w:r>
        <w:rPr>
          <w:rFonts w:ascii="Consolas" w:hAnsi="Consolas"/>
          <w:color w:val="333333"/>
          <w:sz w:val="18"/>
          <w:szCs w:val="18"/>
          <w:shd w:val="clear" w:color="auto" w:fill="FFFFFF"/>
        </w:rPr>
        <w:t>(scope)) {</w:t>
      </w:r>
    </w:p>
    <w:p>
      <w:pPr>
        <w:ind w:left="720" w:leftChars="300"/>
        <w:rPr>
          <w:b/>
          <w:i/>
        </w:rPr>
      </w:pPr>
      <w:r>
        <w:rPr>
          <w:b/>
          <w:i/>
        </w:rPr>
        <w:t xml:space="preserve">    </w:t>
      </w:r>
      <w:r>
        <w:rPr>
          <w:rStyle w:val="144"/>
          <w:rFonts w:ascii="Consolas" w:hAnsi="Consolas"/>
          <w:color w:val="A71D5D"/>
          <w:sz w:val="18"/>
          <w:szCs w:val="18"/>
          <w:shd w:val="clear" w:color="auto" w:fill="FFFFFF"/>
        </w:rPr>
        <w:t>try</w:t>
      </w:r>
      <w:r>
        <w:rPr>
          <w:rFonts w:ascii="Consolas" w:hAnsi="Consolas"/>
          <w:color w:val="333333"/>
          <w:sz w:val="18"/>
          <w:szCs w:val="18"/>
          <w:shd w:val="clear" w:color="auto" w:fill="FFFFFF"/>
        </w:rPr>
        <w:t xml:space="preserve"> { stat-&gt;</w:t>
      </w:r>
      <w:r>
        <w:rPr>
          <w:rStyle w:val="146"/>
          <w:rFonts w:ascii="Consolas" w:hAnsi="Consolas"/>
          <w:color w:val="0086B3"/>
          <w:sz w:val="18"/>
          <w:szCs w:val="18"/>
          <w:shd w:val="clear" w:color="auto" w:fill="FFFFFF"/>
        </w:rPr>
        <w:t>execute</w:t>
      </w:r>
      <w:r>
        <w:rPr>
          <w:rFonts w:ascii="Consolas" w:hAnsi="Consolas"/>
          <w:color w:val="333333"/>
          <w:sz w:val="18"/>
          <w:szCs w:val="18"/>
          <w:shd w:val="clear" w:color="auto" w:fill="FFFFFF"/>
        </w:rPr>
        <w:t>(result, scope); }</w:t>
      </w:r>
    </w:p>
    <w:p>
      <w:pPr>
        <w:ind w:left="720" w:leftChars="300"/>
        <w:rPr>
          <w:b/>
          <w:i/>
        </w:rPr>
      </w:pPr>
      <w:r>
        <w:rPr>
          <w:b/>
          <w:i/>
        </w:rPr>
        <w:t xml:space="preserve">    </w:t>
      </w:r>
      <w:r>
        <w:rPr>
          <w:rStyle w:val="144"/>
          <w:rFonts w:ascii="Consolas" w:hAnsi="Consolas"/>
          <w:color w:val="A71D5D"/>
          <w:sz w:val="18"/>
          <w:szCs w:val="18"/>
          <w:shd w:val="clear" w:color="auto" w:fill="FFFFFF"/>
        </w:rPr>
        <w:t>catch</w:t>
      </w:r>
      <w:r>
        <w:rPr>
          <w:rFonts w:ascii="Consolas" w:hAnsi="Consolas"/>
          <w:color w:val="333333"/>
          <w:sz w:val="18"/>
          <w:szCs w:val="18"/>
          <w:shd w:val="clear" w:color="auto" w:fill="FFFFFF"/>
        </w:rPr>
        <w:t xml:space="preserve"> (BreakException e) {</w:t>
      </w:r>
      <w:r>
        <w:rPr>
          <w:rFonts w:hint="eastAsia"/>
          <w:b/>
          <w:i/>
        </w:rPr>
        <w:t xml:space="preserve"> </w:t>
      </w:r>
      <w:r>
        <w:rPr>
          <w:rStyle w:val="144"/>
          <w:rFonts w:ascii="Consolas" w:hAnsi="Consolas"/>
          <w:color w:val="A71D5D"/>
          <w:sz w:val="18"/>
          <w:szCs w:val="18"/>
          <w:shd w:val="clear" w:color="auto" w:fill="FFFFFF"/>
        </w:rPr>
        <w:t>break</w:t>
      </w:r>
      <w:r>
        <w:rPr>
          <w:rFonts w:ascii="Consolas" w:hAnsi="Consolas"/>
          <w:color w:val="333333"/>
          <w:sz w:val="18"/>
          <w:szCs w:val="18"/>
          <w:shd w:val="clear" w:color="auto" w:fill="FFFFFF"/>
        </w:rPr>
        <w:t>;</w:t>
      </w:r>
      <w:r>
        <w:rPr>
          <w:rFonts w:hint="eastAsia" w:ascii="Consolas" w:hAnsi="Consolas"/>
          <w:color w:val="333333"/>
          <w:sz w:val="18"/>
          <w:szCs w:val="18"/>
          <w:shd w:val="clear" w:color="auto" w:fill="FFFFFF"/>
        </w:rPr>
        <w:t xml:space="preserve"> </w:t>
      </w:r>
      <w:r>
        <w:rPr>
          <w:rFonts w:ascii="Consolas" w:hAnsi="Consolas"/>
          <w:color w:val="333333"/>
          <w:sz w:val="18"/>
          <w:szCs w:val="18"/>
          <w:shd w:val="clear" w:color="auto" w:fill="FFFFFF"/>
        </w:rPr>
        <w:t>}</w:t>
      </w:r>
    </w:p>
    <w:p>
      <w:pPr>
        <w:ind w:left="720" w:leftChars="300"/>
        <w:rPr>
          <w:b/>
          <w:i/>
        </w:rPr>
      </w:pPr>
      <w:r>
        <w:rPr>
          <w:b/>
          <w:i/>
        </w:rPr>
        <w:t xml:space="preserve">  </w:t>
      </w:r>
      <w:r>
        <w:rPr>
          <w:rFonts w:ascii="Consolas" w:hAnsi="Consolas"/>
          <w:color w:val="333333"/>
          <w:sz w:val="18"/>
          <w:szCs w:val="18"/>
          <w:shd w:val="clear" w:color="auto" w:fill="FFFFFF"/>
        </w:rPr>
        <w:t>}</w:t>
      </w:r>
    </w:p>
    <w:p>
      <w:pPr>
        <w:ind w:left="720" w:leftChars="300"/>
      </w:pPr>
      <w:r>
        <w:rPr>
          <w:rFonts w:ascii="Consolas" w:hAnsi="Consolas"/>
          <w:color w:val="333333"/>
          <w:sz w:val="18"/>
          <w:szCs w:val="18"/>
          <w:shd w:val="clear" w:color="auto" w:fill="FFFFFF"/>
        </w:rPr>
        <w:t>}</w:t>
      </w:r>
    </w:p>
    <w:p>
      <w:pPr/>
      <w:r>
        <w:rPr>
          <w:rFonts w:hint="eastAsia"/>
        </w:rPr>
        <w:t>该函数用了while循环来处理while循环，并且在会被执行到的部分以逗号表达式的形式输出了一条行号到结果中，并在循环体内执行其循环体中的语句。值得注意的是，我们使用了异常处理机制来处理break，这种处理方式很自然，而且与break语句的实际表现一致。</w:t>
      </w:r>
    </w:p>
    <w:p>
      <w:pPr/>
      <w:r>
        <w:rPr>
          <w:rFonts w:hint="eastAsia"/>
        </w:rPr>
        <w:t>对于Scope，我们会在出现新作用域的时候（如CompoundStat）新建一个Scope对象，并将其parent域指向当前Scope，然后将新建的Scope对象的引用传给内层语句继续执行。</w:t>
      </w:r>
    </w:p>
    <w:p>
      <w:pPr>
        <w:pStyle w:val="4"/>
      </w:pPr>
      <w:bookmarkStart w:id="5" w:name="_Toc465770503"/>
      <w:r>
        <w:t>Expression类及其派生类</w:t>
      </w:r>
      <w:r>
        <w:rPr>
          <w:rFonts w:hint="eastAsia"/>
        </w:rPr>
        <w:t>（parser.h: Class Expression）</w:t>
      </w:r>
      <w:bookmarkEnd w:id="5"/>
    </w:p>
    <w:p>
      <w:pPr/>
      <w:r>
        <w:rPr>
          <w:rFonts w:hint="eastAsia"/>
        </w:rPr>
        <w:t>Expression基类描述的是C语言中表达式的概念。它有一个基本动作:</w:t>
      </w:r>
    </w:p>
    <w:p>
      <w:pPr>
        <w:ind w:left="240" w:leftChars="100" w:firstLine="420"/>
        <w:rPr>
          <w:rFonts w:ascii="Consolas" w:hAnsi="Consolas"/>
          <w:color w:val="333333"/>
          <w:sz w:val="18"/>
          <w:szCs w:val="18"/>
          <w:shd w:val="clear" w:color="auto" w:fill="FFFFFF"/>
        </w:rPr>
      </w:pPr>
      <w:r>
        <w:rPr>
          <w:rStyle w:val="144"/>
          <w:rFonts w:ascii="Consolas" w:hAnsi="Consolas"/>
          <w:color w:val="A71D5D"/>
          <w:sz w:val="18"/>
          <w:szCs w:val="18"/>
          <w:shd w:val="clear" w:color="auto" w:fill="FFFFFF"/>
        </w:rPr>
        <w:t>virtual</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eval</w:t>
      </w:r>
      <w:r>
        <w:rPr>
          <w:rFonts w:ascii="Consolas" w:hAnsi="Consolas"/>
          <w:color w:val="333333"/>
          <w:sz w:val="18"/>
          <w:szCs w:val="18"/>
          <w:shd w:val="clear" w:color="auto" w:fill="FFFFFF"/>
        </w:rPr>
        <w:t>(Scope &amp;scope);</w:t>
      </w:r>
    </w:p>
    <w:p>
      <w:pPr/>
      <w:r>
        <w:rPr>
          <w:rFonts w:hint="eastAsia"/>
        </w:rPr>
        <w:t>该函数对自身所代表的表达式在scope指定的作用域内进行求值，并返回其结果。代码所使用的基本数值类型为long long，以保证能够容纳题目中出现的数值。</w:t>
      </w:r>
    </w:p>
    <w:p>
      <w:pPr/>
      <w:r>
        <w:rPr>
          <w:rFonts w:hint="eastAsia"/>
        </w:rPr>
        <w:t>其派生类大致可分为双目表达式，单目表达式以及初等表达式（变量名、常量），单双目表达式的操作数仍然为一表达式。派生类如下：</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CommaExpr</w:t>
      </w:r>
      <w:r>
        <w:rPr>
          <w:rFonts w:hint="eastAsia" w:ascii="Consolas" w:hAnsi="Consolas"/>
          <w:color w:val="333333"/>
          <w:sz w:val="18"/>
          <w:szCs w:val="18"/>
          <w:shd w:val="clear" w:color="auto" w:fill="FFFFFF"/>
        </w:rPr>
        <w:t>： 逗号表达式</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EqualityExpr</w:t>
      </w:r>
      <w:r>
        <w:rPr>
          <w:rFonts w:hint="eastAsia" w:ascii="Consolas" w:hAnsi="Consolas"/>
          <w:color w:val="333333"/>
          <w:sz w:val="18"/>
          <w:szCs w:val="18"/>
          <w:shd w:val="clear" w:color="auto" w:fill="FFFFFF"/>
        </w:rPr>
        <w:t>：相等性表达式（==, !=）</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RelationalExpr</w:t>
      </w:r>
      <w:r>
        <w:rPr>
          <w:rFonts w:hint="eastAsia" w:ascii="Consolas" w:hAnsi="Consolas"/>
          <w:color w:val="333333"/>
          <w:sz w:val="18"/>
          <w:szCs w:val="18"/>
          <w:shd w:val="clear" w:color="auto" w:fill="FFFFFF"/>
        </w:rPr>
        <w:t>：关系表达式（&gt;,&lt;,&gt;=,&lt;=）</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AdditiveExpr</w:t>
      </w:r>
      <w:r>
        <w:rPr>
          <w:rFonts w:hint="eastAsia" w:ascii="Consolas" w:hAnsi="Consolas"/>
          <w:color w:val="333333"/>
          <w:sz w:val="18"/>
          <w:szCs w:val="18"/>
          <w:shd w:val="clear" w:color="auto" w:fill="FFFFFF"/>
        </w:rPr>
        <w:t>：加法减法表达式</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MultExpr</w:t>
      </w:r>
      <w:r>
        <w:rPr>
          <w:rFonts w:hint="eastAsia" w:ascii="Consolas" w:hAnsi="Consolas"/>
          <w:color w:val="333333"/>
          <w:sz w:val="18"/>
          <w:szCs w:val="18"/>
          <w:shd w:val="clear" w:color="auto" w:fill="FFFFFF"/>
        </w:rPr>
        <w:t>：乘法除法表达式</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UnaryExpr</w:t>
      </w:r>
      <w:r>
        <w:rPr>
          <w:rFonts w:hint="eastAsia" w:ascii="Consolas" w:hAnsi="Consolas"/>
          <w:color w:val="333333"/>
          <w:sz w:val="18"/>
          <w:szCs w:val="18"/>
          <w:shd w:val="clear" w:color="auto" w:fill="FFFFFF"/>
        </w:rPr>
        <w:t>：正负表达式</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PostfixExpr</w:t>
      </w:r>
      <w:r>
        <w:rPr>
          <w:rFonts w:hint="eastAsia" w:ascii="Consolas" w:hAnsi="Consolas"/>
          <w:color w:val="333333"/>
          <w:sz w:val="18"/>
          <w:szCs w:val="18"/>
          <w:shd w:val="clear" w:color="auto" w:fill="FFFFFF"/>
        </w:rPr>
        <w:t>：自增自减表达式（后置）</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PrimaryExprConst</w:t>
      </w:r>
      <w:r>
        <w:rPr>
          <w:rFonts w:hint="eastAsia" w:ascii="Consolas" w:hAnsi="Consolas"/>
          <w:color w:val="333333"/>
          <w:sz w:val="18"/>
          <w:szCs w:val="18"/>
          <w:shd w:val="clear" w:color="auto" w:fill="FFFFFF"/>
        </w:rPr>
        <w:t>：变量</w:t>
      </w:r>
    </w:p>
    <w:p>
      <w:pPr/>
      <w:r>
        <w:rPr>
          <w:rFonts w:ascii="Consolas" w:hAnsi="Consolas"/>
          <w:color w:val="333333"/>
          <w:sz w:val="18"/>
          <w:szCs w:val="18"/>
          <w:shd w:val="clear" w:color="auto" w:fill="FFFFFF"/>
        </w:rPr>
        <w:t>PrimaryExprId</w:t>
      </w:r>
      <w:r>
        <w:rPr>
          <w:rFonts w:hint="eastAsia" w:ascii="Consolas" w:hAnsi="Consolas"/>
          <w:color w:val="333333"/>
          <w:sz w:val="18"/>
          <w:szCs w:val="18"/>
          <w:shd w:val="clear" w:color="auto" w:fill="FFFFFF"/>
        </w:rPr>
        <w:t>：常量</w:t>
      </w:r>
    </w:p>
    <w:p>
      <w:pPr/>
      <w:r>
        <w:rPr>
          <w:rFonts w:hint="eastAsia"/>
        </w:rPr>
        <w:t>派生类的</w:t>
      </w:r>
      <w:r>
        <w:rPr>
          <w:rFonts w:hint="eastAsia" w:ascii="Consolas" w:hAnsi="Consolas"/>
          <w:color w:val="333333"/>
          <w:sz w:val="18"/>
          <w:szCs w:val="18"/>
          <w:shd w:val="clear" w:color="auto" w:fill="FFFFFF"/>
        </w:rPr>
        <w:t>eval</w:t>
      </w:r>
      <w:r>
        <w:rPr>
          <w:rFonts w:hint="eastAsia"/>
        </w:rPr>
        <w:t>函数实现在eval_expr.cpp中。现以AdditiveExpr为例介绍eval函数的一般实现思路：</w:t>
      </w:r>
    </w:p>
    <w:p>
      <w:pPr>
        <w:rPr>
          <w:rFonts w:ascii="Consolas" w:hAnsi="Consolas"/>
          <w:color w:val="333333"/>
          <w:sz w:val="18"/>
          <w:szCs w:val="18"/>
          <w:shd w:val="clear" w:color="auto" w:fill="FFFFFF"/>
        </w:rPr>
      </w:pP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AdditiveExpr:: eval(Scope&amp; scope)</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val1 = expr1-&gt;</w:t>
      </w:r>
      <w:r>
        <w:rPr>
          <w:rStyle w:val="146"/>
          <w:rFonts w:ascii="Consolas" w:hAnsi="Consolas"/>
          <w:color w:val="0086B3"/>
          <w:sz w:val="18"/>
          <w:szCs w:val="18"/>
          <w:shd w:val="clear" w:color="auto" w:fill="FFFFFF"/>
        </w:rPr>
        <w:t>eval</w:t>
      </w:r>
      <w:r>
        <w:rPr>
          <w:rFonts w:ascii="Consolas" w:hAnsi="Consolas"/>
          <w:color w:val="333333"/>
          <w:sz w:val="18"/>
          <w:szCs w:val="18"/>
          <w:shd w:val="clear" w:color="auto" w:fill="FFFFFF"/>
        </w:rPr>
        <w:t>(scope), val2 = expr2-&gt;</w:t>
      </w:r>
      <w:r>
        <w:rPr>
          <w:rStyle w:val="146"/>
          <w:rFonts w:ascii="Consolas" w:hAnsi="Consolas"/>
          <w:color w:val="0086B3"/>
          <w:sz w:val="18"/>
          <w:szCs w:val="18"/>
          <w:shd w:val="clear" w:color="auto" w:fill="FFFFFF"/>
        </w:rPr>
        <w:t>eval</w:t>
      </w:r>
      <w:r>
        <w:rPr>
          <w:rFonts w:ascii="Consolas" w:hAnsi="Consolas"/>
          <w:color w:val="333333"/>
          <w:sz w:val="18"/>
          <w:szCs w:val="18"/>
          <w:shd w:val="clear" w:color="auto" w:fill="FFFFFF"/>
        </w:rPr>
        <w:t>(scope);</w:t>
      </w:r>
    </w:p>
    <w:p>
      <w:pPr>
        <w:rPr>
          <w:rFonts w:ascii="Consolas" w:hAnsi="Consolas"/>
          <w:color w:val="333333"/>
          <w:sz w:val="18"/>
          <w:szCs w:val="18"/>
          <w:shd w:val="clear" w:color="auto" w:fill="FFFFFF"/>
        </w:rPr>
      </w:pPr>
    </w:p>
    <w:p>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if</w:t>
      </w:r>
      <w:r>
        <w:rPr>
          <w:rFonts w:ascii="Consolas" w:hAnsi="Consolas"/>
          <w:color w:val="333333"/>
          <w:sz w:val="18"/>
          <w:szCs w:val="18"/>
          <w:shd w:val="clear" w:color="auto" w:fill="FFFFFF"/>
        </w:rPr>
        <w:t xml:space="preserve"> (</w:t>
      </w:r>
      <w:r>
        <w:rPr>
          <w:rStyle w:val="148"/>
          <w:rFonts w:ascii="Consolas" w:hAnsi="Consolas"/>
          <w:color w:val="183691"/>
          <w:sz w:val="18"/>
          <w:szCs w:val="18"/>
          <w:shd w:val="clear" w:color="auto" w:fill="FFFFFF"/>
        </w:rPr>
        <w:t>"</w:t>
      </w:r>
      <w:r>
        <w:rPr>
          <w:rStyle w:val="147"/>
          <w:rFonts w:ascii="Consolas" w:hAnsi="Consolas"/>
          <w:color w:val="183691"/>
          <w:sz w:val="18"/>
          <w:szCs w:val="18"/>
          <w:shd w:val="clear" w:color="auto" w:fill="FFFFFF"/>
        </w:rPr>
        <w:t>+</w:t>
      </w:r>
      <w:r>
        <w:rPr>
          <w:rStyle w:val="148"/>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 op) </w:t>
      </w:r>
      <w:r>
        <w:rPr>
          <w:rStyle w:val="144"/>
          <w:rFonts w:ascii="Consolas" w:hAnsi="Consolas"/>
          <w:color w:val="A71D5D"/>
          <w:sz w:val="18"/>
          <w:szCs w:val="18"/>
          <w:shd w:val="clear" w:color="auto" w:fill="FFFFFF"/>
        </w:rPr>
        <w:t>return</w:t>
      </w:r>
      <w:r>
        <w:rPr>
          <w:rFonts w:ascii="Consolas" w:hAnsi="Consolas"/>
          <w:color w:val="333333"/>
          <w:sz w:val="18"/>
          <w:szCs w:val="18"/>
          <w:shd w:val="clear" w:color="auto" w:fill="FFFFFF"/>
        </w:rPr>
        <w:t xml:space="preserve"> val1 + val2;</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else</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if</w:t>
      </w:r>
      <w:r>
        <w:rPr>
          <w:rFonts w:ascii="Consolas" w:hAnsi="Consolas"/>
          <w:color w:val="333333"/>
          <w:sz w:val="18"/>
          <w:szCs w:val="18"/>
          <w:shd w:val="clear" w:color="auto" w:fill="FFFFFF"/>
        </w:rPr>
        <w:t>(</w:t>
      </w:r>
      <w:r>
        <w:rPr>
          <w:rStyle w:val="148"/>
          <w:rFonts w:ascii="Consolas" w:hAnsi="Consolas"/>
          <w:color w:val="183691"/>
          <w:sz w:val="18"/>
          <w:szCs w:val="18"/>
          <w:shd w:val="clear" w:color="auto" w:fill="FFFFFF"/>
        </w:rPr>
        <w:t>"</w:t>
      </w:r>
      <w:r>
        <w:rPr>
          <w:rStyle w:val="147"/>
          <w:rFonts w:ascii="Consolas" w:hAnsi="Consolas"/>
          <w:color w:val="183691"/>
          <w:sz w:val="18"/>
          <w:szCs w:val="18"/>
          <w:shd w:val="clear" w:color="auto" w:fill="FFFFFF"/>
        </w:rPr>
        <w:t>-</w:t>
      </w:r>
      <w:r>
        <w:rPr>
          <w:rStyle w:val="148"/>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 op) </w:t>
      </w:r>
      <w:r>
        <w:rPr>
          <w:rStyle w:val="144"/>
          <w:rFonts w:ascii="Consolas" w:hAnsi="Consolas"/>
          <w:color w:val="A71D5D"/>
          <w:sz w:val="18"/>
          <w:szCs w:val="18"/>
          <w:shd w:val="clear" w:color="auto" w:fill="FFFFFF"/>
        </w:rPr>
        <w:t>return</w:t>
      </w:r>
      <w:r>
        <w:rPr>
          <w:rFonts w:ascii="Consolas" w:hAnsi="Consolas"/>
          <w:color w:val="333333"/>
          <w:sz w:val="18"/>
          <w:szCs w:val="18"/>
          <w:shd w:val="clear" w:color="auto" w:fill="FFFFFF"/>
        </w:rPr>
        <w:t xml:space="preserve"> val1 - val2;</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else</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return</w:t>
      </w:r>
      <w:r>
        <w:rPr>
          <w:rFonts w:ascii="Consolas" w:hAnsi="Consolas"/>
          <w:color w:val="333333"/>
          <w:sz w:val="18"/>
          <w:szCs w:val="18"/>
          <w:shd w:val="clear" w:color="auto" w:fill="FFFFFF"/>
        </w:rPr>
        <w:t xml:space="preserve"> -</w:t>
      </w:r>
      <w:r>
        <w:rPr>
          <w:rStyle w:val="146"/>
          <w:rFonts w:ascii="Consolas" w:hAnsi="Consolas"/>
          <w:color w:val="0086B3"/>
          <w:sz w:val="18"/>
          <w:szCs w:val="18"/>
          <w:shd w:val="clear" w:color="auto" w:fill="FFFFFF"/>
        </w:rPr>
        <w:t>1</w:t>
      </w:r>
      <w:r>
        <w:rPr>
          <w:rFonts w:ascii="Consolas" w:hAnsi="Consolas"/>
          <w:color w:val="333333"/>
          <w:sz w:val="18"/>
          <w:szCs w:val="18"/>
          <w:shd w:val="clear" w:color="auto" w:fill="FFFFFF"/>
        </w:rPr>
        <w:t>;</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w:t>
      </w:r>
    </w:p>
    <w:p>
      <w:pPr>
        <w:ind w:firstLine="420"/>
      </w:pPr>
      <w:r>
        <w:rPr>
          <w:rFonts w:hint="eastAsia"/>
        </w:rPr>
        <w:t>该函数先递归地对左右表达式进行求值，然后根据操作符返回相应计算结果。</w:t>
      </w:r>
    </w:p>
    <w:p>
      <w:pPr>
        <w:pStyle w:val="4"/>
      </w:pPr>
      <w:bookmarkStart w:id="6" w:name="_Toc465770504"/>
      <w:r>
        <w:t>Scope类</w:t>
      </w:r>
      <w:r>
        <w:rPr>
          <w:rFonts w:hint="eastAsia"/>
        </w:rPr>
        <w:t>（parser.h: class Scope）</w:t>
      </w:r>
      <w:bookmarkEnd w:id="6"/>
    </w:p>
    <w:p>
      <w:pPr/>
      <w:r>
        <w:rPr>
          <w:rFonts w:hint="eastAsia"/>
        </w:rPr>
        <w:t>该类描述的是C语言中变量作用域的概念。其属性如下：</w:t>
      </w:r>
    </w:p>
    <w:p>
      <w:pPr>
        <w:ind w:left="240" w:leftChars="100" w:firstLine="420"/>
        <w:rPr>
          <w:rFonts w:ascii="Consolas" w:hAnsi="Consolas"/>
          <w:color w:val="333333"/>
          <w:sz w:val="18"/>
          <w:szCs w:val="18"/>
          <w:shd w:val="clear" w:color="auto" w:fill="FFFFFF"/>
        </w:rPr>
      </w:pPr>
      <w:r>
        <w:rPr>
          <w:rFonts w:ascii="Consolas" w:hAnsi="Consolas"/>
          <w:color w:val="333333"/>
          <w:sz w:val="18"/>
          <w:szCs w:val="18"/>
          <w:shd w:val="clear" w:color="auto" w:fill="FFFFFF"/>
        </w:rPr>
        <w:t>Scope* parent</w:t>
      </w:r>
      <w:r>
        <w:rPr>
          <w:rFonts w:hint="eastAsia" w:ascii="Consolas" w:hAnsi="Consolas"/>
          <w:color w:val="333333"/>
          <w:sz w:val="18"/>
          <w:szCs w:val="18"/>
          <w:shd w:val="clear" w:color="auto" w:fill="FFFFFF"/>
        </w:rPr>
        <w:t>：指向其父作用域的指针，若为顶层作用域，则为parent为nullptr</w:t>
      </w:r>
    </w:p>
    <w:p>
      <w:pPr>
        <w:ind w:left="210" w:firstLine="42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std::unordered_map&lt;std::string,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&gt; vars</w:t>
      </w:r>
      <w:r>
        <w:rPr>
          <w:rFonts w:hint="eastAsia" w:ascii="Consolas" w:hAnsi="Consolas"/>
          <w:color w:val="333333"/>
          <w:sz w:val="18"/>
          <w:szCs w:val="18"/>
          <w:shd w:val="clear" w:color="auto" w:fill="FFFFFF"/>
        </w:rPr>
        <w:t>：</w:t>
      </w:r>
      <w:r>
        <w:rPr>
          <w:rFonts w:ascii="Consolas" w:hAnsi="Consolas"/>
          <w:color w:val="333333"/>
          <w:sz w:val="18"/>
          <w:szCs w:val="18"/>
          <w:shd w:val="clear" w:color="auto" w:fill="FFFFFF"/>
        </w:rPr>
        <w:t>从变量名到值的映射</w:t>
      </w:r>
    </w:p>
    <w:p>
      <w:pPr>
        <w:ind w:firstLine="420"/>
      </w:pPr>
      <w:r>
        <w:rPr>
          <w:rFonts w:hint="eastAsia"/>
        </w:rPr>
        <w:t>动作如下：</w:t>
      </w:r>
    </w:p>
    <w:p>
      <w:pPr>
        <w:rPr>
          <w:rFonts w:ascii="Consolas" w:hAnsi="Consolas"/>
          <w:color w:val="333333"/>
          <w:sz w:val="18"/>
          <w:szCs w:val="18"/>
          <w:shd w:val="clear" w:color="auto" w:fill="FFFFFF"/>
        </w:rPr>
      </w:pP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get_identifier</w:t>
      </w:r>
      <w:r>
        <w:rPr>
          <w:rFonts w:ascii="Consolas" w:hAnsi="Consolas"/>
          <w:color w:val="333333"/>
          <w:sz w:val="18"/>
          <w:szCs w:val="18"/>
          <w:shd w:val="clear" w:color="auto" w:fill="FFFFFF"/>
        </w:rPr>
        <w:t>(</w:t>
      </w:r>
      <w:r>
        <w:rPr>
          <w:rStyle w:val="144"/>
          <w:rFonts w:ascii="Consolas" w:hAnsi="Consolas"/>
          <w:color w:val="A71D5D"/>
          <w:sz w:val="18"/>
          <w:szCs w:val="18"/>
          <w:shd w:val="clear" w:color="auto" w:fill="FFFFFF"/>
        </w:rPr>
        <w:t>const</w:t>
      </w:r>
      <w:r>
        <w:rPr>
          <w:rFonts w:ascii="Consolas" w:hAnsi="Consolas"/>
          <w:color w:val="333333"/>
          <w:sz w:val="18"/>
          <w:szCs w:val="18"/>
          <w:shd w:val="clear" w:color="auto" w:fill="FFFFFF"/>
        </w:rPr>
        <w:t xml:space="preserve"> std::string&amp; name);</w:t>
      </w:r>
    </w:p>
    <w:p>
      <w:pPr>
        <w:rPr>
          <w:rFonts w:ascii="Consolas" w:hAnsi="Consolas"/>
          <w:color w:val="333333"/>
          <w:sz w:val="18"/>
          <w:szCs w:val="18"/>
          <w:shd w:val="clear" w:color="auto" w:fill="FFFFFF"/>
        </w:rPr>
      </w:pP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add_identifier</w:t>
      </w:r>
      <w:r>
        <w:rPr>
          <w:rFonts w:ascii="Consolas" w:hAnsi="Consolas"/>
          <w:color w:val="333333"/>
          <w:sz w:val="18"/>
          <w:szCs w:val="18"/>
          <w:shd w:val="clear" w:color="auto" w:fill="FFFFFF"/>
        </w:rPr>
        <w:t>(</w:t>
      </w:r>
      <w:r>
        <w:rPr>
          <w:rStyle w:val="144"/>
          <w:rFonts w:ascii="Consolas" w:hAnsi="Consolas"/>
          <w:color w:val="A71D5D"/>
          <w:sz w:val="18"/>
          <w:szCs w:val="18"/>
          <w:shd w:val="clear" w:color="auto" w:fill="FFFFFF"/>
        </w:rPr>
        <w:t>const</w:t>
      </w:r>
      <w:r>
        <w:rPr>
          <w:rFonts w:ascii="Consolas" w:hAnsi="Consolas"/>
          <w:color w:val="333333"/>
          <w:sz w:val="18"/>
          <w:szCs w:val="18"/>
          <w:shd w:val="clear" w:color="auto" w:fill="FFFFFF"/>
        </w:rPr>
        <w:t xml:space="preserve"> std::string&amp; name,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val);</w:t>
      </w:r>
    </w:p>
    <w:p>
      <w:pPr>
        <w:rPr>
          <w:rFonts w:ascii="Consolas" w:hAnsi="Consolas"/>
          <w:color w:val="333333"/>
          <w:sz w:val="18"/>
          <w:szCs w:val="18"/>
          <w:shd w:val="clear" w:color="auto" w:fill="FFFFFF"/>
        </w:rPr>
      </w:pP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mod_identifier</w:t>
      </w:r>
      <w:r>
        <w:rPr>
          <w:rFonts w:ascii="Consolas" w:hAnsi="Consolas"/>
          <w:color w:val="333333"/>
          <w:sz w:val="18"/>
          <w:szCs w:val="18"/>
          <w:shd w:val="clear" w:color="auto" w:fill="FFFFFF"/>
        </w:rPr>
        <w:t>(</w:t>
      </w:r>
      <w:r>
        <w:rPr>
          <w:rStyle w:val="144"/>
          <w:rFonts w:ascii="Consolas" w:hAnsi="Consolas"/>
          <w:color w:val="A71D5D"/>
          <w:sz w:val="18"/>
          <w:szCs w:val="18"/>
          <w:shd w:val="clear" w:color="auto" w:fill="FFFFFF"/>
        </w:rPr>
        <w:t>const</w:t>
      </w:r>
      <w:r>
        <w:rPr>
          <w:rFonts w:ascii="Consolas" w:hAnsi="Consolas"/>
          <w:color w:val="333333"/>
          <w:sz w:val="18"/>
          <w:szCs w:val="18"/>
          <w:shd w:val="clear" w:color="auto" w:fill="FFFFFF"/>
        </w:rPr>
        <w:t xml:space="preserve"> std::string&amp; name,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val);</w:t>
      </w:r>
    </w:p>
    <w:p>
      <w:pPr>
        <w:ind w:firstLine="420"/>
      </w:pPr>
      <w:r>
        <w:rPr>
          <w:rFonts w:hint="eastAsia"/>
        </w:rPr>
        <w:t>其中</w:t>
      </w:r>
      <w:r>
        <w:rPr>
          <w:rStyle w:val="145"/>
          <w:rFonts w:ascii="Consolas" w:hAnsi="Consolas"/>
          <w:color w:val="795DA3"/>
          <w:sz w:val="18"/>
          <w:szCs w:val="18"/>
          <w:shd w:val="clear" w:color="auto" w:fill="FFFFFF"/>
        </w:rPr>
        <w:t>get_identifier</w:t>
      </w:r>
      <w:r>
        <w:rPr>
          <w:rFonts w:hint="eastAsia"/>
        </w:rPr>
        <w:t>会从当前的键值仓库中查找名字为name的变量，若找不到，则递归地从父scope中查找。</w:t>
      </w:r>
      <w:r>
        <w:rPr>
          <w:rStyle w:val="145"/>
          <w:rFonts w:hint="eastAsia" w:ascii="Consolas" w:hAnsi="Consolas"/>
          <w:color w:val="795DA3"/>
          <w:sz w:val="18"/>
          <w:szCs w:val="18"/>
          <w:shd w:val="clear" w:color="auto" w:fill="FFFFFF"/>
        </w:rPr>
        <w:t>add_identifier</w:t>
      </w:r>
      <w:r>
        <w:rPr>
          <w:rFonts w:hint="eastAsia"/>
        </w:rPr>
        <w:t>会直接在当前作用域中添加一新的键值对&lt;name, val&gt;（通常用于变量定义），而</w:t>
      </w:r>
      <w:r>
        <w:rPr>
          <w:rStyle w:val="145"/>
          <w:rFonts w:hint="eastAsia" w:ascii="Consolas" w:hAnsi="Consolas"/>
          <w:color w:val="795DA3"/>
          <w:sz w:val="18"/>
          <w:szCs w:val="18"/>
          <w:shd w:val="clear" w:color="auto" w:fill="FFFFFF"/>
        </w:rPr>
        <w:t>mod_identifier</w:t>
      </w:r>
      <w:r>
        <w:rPr>
          <w:rFonts w:hint="eastAsia"/>
        </w:rPr>
        <w:t>则会递归地从当前作用域和父作用域中找到包含name的作用域并将其值改为val（通常用于赋值语句）。</w:t>
      </w:r>
    </w:p>
    <w:p>
      <w:pPr>
        <w:pStyle w:val="4"/>
      </w:pPr>
      <w:bookmarkStart w:id="7" w:name="_Toc465770505"/>
      <w:r>
        <w:t>Result类</w:t>
      </w:r>
      <w:r>
        <w:rPr>
          <w:rFonts w:hint="eastAsia"/>
        </w:rPr>
        <w:t>（parser.h: class Result）</w:t>
      </w:r>
      <w:bookmarkEnd w:id="7"/>
    </w:p>
    <w:p>
      <w:pPr/>
      <w:r>
        <w:rPr>
          <w:rFonts w:hint="eastAsia"/>
        </w:rPr>
        <w:t>该类用以存放最终结果。该类有两个动作：</w:t>
      </w:r>
    </w:p>
    <w:p>
      <w:pP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add_line</w:t>
      </w:r>
      <w:r>
        <w:rPr>
          <w:rFonts w:ascii="Consolas" w:hAnsi="Consolas"/>
          <w:color w:val="333333"/>
          <w:sz w:val="18"/>
          <w:szCs w:val="18"/>
          <w:shd w:val="clear" w:color="auto" w:fill="FFFFFF"/>
        </w:rPr>
        <w:t>(</w:t>
      </w:r>
      <w:r>
        <w:rPr>
          <w:rStyle w:val="144"/>
          <w:rFonts w:ascii="Consolas" w:hAnsi="Consolas"/>
          <w:color w:val="A71D5D"/>
          <w:sz w:val="18"/>
          <w:szCs w:val="18"/>
          <w:shd w:val="clear" w:color="auto" w:fill="FFFFFF"/>
        </w:rPr>
        <w:t>int</w:t>
      </w:r>
      <w:r>
        <w:rPr>
          <w:rFonts w:ascii="Consolas" w:hAnsi="Consolas"/>
          <w:color w:val="333333"/>
          <w:sz w:val="18"/>
          <w:szCs w:val="18"/>
          <w:shd w:val="clear" w:color="auto" w:fill="FFFFFF"/>
        </w:rPr>
        <w:t xml:space="preserve"> linum);</w:t>
      </w:r>
    </w:p>
    <w:p>
      <w:pPr>
        <w:rPr>
          <w:rFonts w:ascii="Consolas" w:hAnsi="Consolas"/>
          <w:color w:val="333333"/>
          <w:sz w:val="18"/>
          <w:szCs w:val="18"/>
          <w:shd w:val="clear" w:color="auto" w:fill="FFFFFF"/>
        </w:rPr>
      </w:pP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print</w:t>
      </w:r>
      <w:r>
        <w:rPr>
          <w:rFonts w:ascii="Consolas" w:hAnsi="Consolas"/>
          <w:color w:val="333333"/>
          <w:sz w:val="18"/>
          <w:szCs w:val="18"/>
          <w:shd w:val="clear" w:color="auto" w:fill="FFFFFF"/>
        </w:rPr>
        <w:t>(std::ofstream&amp; ofs);</w:t>
      </w:r>
    </w:p>
    <w:p>
      <w:pPr/>
      <w:r>
        <w:rPr>
          <w:rFonts w:hint="eastAsia"/>
        </w:rPr>
        <w:t>其中</w:t>
      </w:r>
      <w:r>
        <w:rPr>
          <w:rStyle w:val="145"/>
          <w:rFonts w:hint="eastAsia" w:ascii="Consolas" w:hAnsi="Consolas"/>
          <w:color w:val="795DA3"/>
          <w:sz w:val="18"/>
          <w:szCs w:val="18"/>
          <w:shd w:val="clear" w:color="auto" w:fill="FFFFFF"/>
        </w:rPr>
        <w:t>add_line</w:t>
      </w:r>
      <w:r>
        <w:rPr>
          <w:rFonts w:hint="eastAsia"/>
        </w:rPr>
        <w:t>被实现为当且仅当上次添加的行号不等于这次添加的行号才将linum放入最终结果中。</w:t>
      </w:r>
    </w:p>
    <w:p>
      <w:pPr>
        <w:pStyle w:val="3"/>
      </w:pPr>
      <w:bookmarkStart w:id="8" w:name="_Toc465770506"/>
      <w:r>
        <w:t>模块划分及功能实现</w:t>
      </w:r>
      <w:bookmarkEnd w:id="8"/>
    </w:p>
    <w:p>
      <w:pPr/>
      <w:r>
        <w:rPr>
          <w:rFonts w:hint="eastAsia"/>
        </w:rPr>
        <w:t>程序被划分为四个阶段：输入，词法分析，语法分析及结果计算，输出。其中词法分析被封装在Lexer类中，相关文件为lexer.cpp, lexer.h; 语法分析及计算被封装在Parser类中，相关文件为parser.h, parser.cpp, parse_stat.cpp, parse_expr.cpp, stat_execute.cpp, expr_eval.cpp。下面对词法语法分析以及结果计算部分的设计和实现分别予以简要描述。</w:t>
      </w:r>
    </w:p>
    <w:p>
      <w:pPr>
        <w:pStyle w:val="4"/>
      </w:pPr>
      <w:bookmarkStart w:id="9" w:name="_Toc465770507"/>
      <w:r>
        <w:t>词法分析</w:t>
      </w:r>
      <w:r>
        <w:rPr>
          <w:rFonts w:hint="eastAsia"/>
        </w:rPr>
        <w:t>（lexer.h: class Lexer）</w:t>
      </w:r>
      <w:bookmarkEnd w:id="9"/>
    </w:p>
    <w:p>
      <w:pPr/>
      <w:r>
        <w:rPr>
          <w:rFonts w:hint="eastAsia"/>
        </w:rPr>
        <w:t xml:space="preserve">该类的核心函数为scan（lexer.cpp: </w:t>
      </w:r>
      <w:r>
        <w:rPr>
          <w:rStyle w:val="144"/>
          <w:rFonts w:ascii="Consolas" w:hAnsi="Consolas"/>
          <w:color w:val="A71D5D"/>
          <w:sz w:val="18"/>
          <w:szCs w:val="18"/>
          <w:shd w:val="clear" w:color="auto" w:fill="FFFFFF"/>
        </w:rPr>
        <w:t>int</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Lexer::scan</w:t>
      </w:r>
      <w:r>
        <w:rPr>
          <w:rFonts w:ascii="Consolas" w:hAnsi="Consolas"/>
          <w:color w:val="333333"/>
          <w:sz w:val="18"/>
          <w:szCs w:val="18"/>
          <w:shd w:val="clear" w:color="auto" w:fill="FFFFFF"/>
        </w:rPr>
        <w:t>(string s, vector&lt;Token&gt;&amp; result)</w:t>
      </w:r>
      <w:r>
        <w:rPr>
          <w:rFonts w:hint="eastAsia"/>
        </w:rPr>
        <w:t>），其功能为将读入的字符串转换为一个Token列表以供后续过程使用。</w:t>
      </w:r>
    </w:p>
    <w:p>
      <w:pPr/>
      <w:r>
        <w:rPr>
          <w:rFonts w:hint="eastAsia"/>
        </w:rPr>
        <w:t>scan的核心部分为一个循环，其框架如下：</w:t>
      </w:r>
    </w:p>
    <w:p>
      <w:pPr>
        <w:pStyle w:val="131"/>
        <w:widowControl w:val="0"/>
        <w:numPr>
          <w:ilvl w:val="0"/>
          <w:numId w:val="11"/>
        </w:numPr>
        <w:spacing w:line="240" w:lineRule="auto"/>
        <w:contextualSpacing w:val="0"/>
        <w:jc w:val="both"/>
      </w:pPr>
      <w:r>
        <w:rPr>
          <w:rFonts w:hint="eastAsia"/>
        </w:rPr>
        <w:t>遍历模板列表，从剩余字符串中识别并提取出下一个token</w:t>
      </w:r>
    </w:p>
    <w:p>
      <w:pPr>
        <w:pStyle w:val="131"/>
        <w:widowControl w:val="0"/>
        <w:numPr>
          <w:ilvl w:val="0"/>
          <w:numId w:val="11"/>
        </w:numPr>
        <w:spacing w:line="240" w:lineRule="auto"/>
        <w:contextualSpacing w:val="0"/>
        <w:jc w:val="both"/>
      </w:pPr>
      <w:r>
        <w:rPr>
          <w:rFonts w:hint="eastAsia"/>
        </w:rPr>
        <w:t>根据读出的token类型及内容，确定是否增加当前行号以及增加多少</w:t>
      </w:r>
    </w:p>
    <w:p>
      <w:pPr>
        <w:pStyle w:val="131"/>
        <w:widowControl w:val="0"/>
        <w:numPr>
          <w:ilvl w:val="0"/>
          <w:numId w:val="11"/>
        </w:numPr>
        <w:spacing w:line="240" w:lineRule="auto"/>
        <w:contextualSpacing w:val="0"/>
        <w:jc w:val="both"/>
      </w:pPr>
      <w:r>
        <w:rPr>
          <w:rFonts w:hint="eastAsia"/>
        </w:rPr>
        <w:t>根据独处的token的类型，确定是否将当前token加入最终token list中</w:t>
      </w:r>
    </w:p>
    <w:p>
      <w:pPr>
        <w:ind w:left="420"/>
      </w:pPr>
      <w:r>
        <w:rPr>
          <w:rFonts w:hint="eastAsia"/>
        </w:rPr>
        <w:t>循环结束后，返回最终T</w:t>
      </w:r>
      <w:r>
        <w:t>o</w:t>
      </w:r>
      <w:r>
        <w:rPr>
          <w:rFonts w:hint="eastAsia"/>
        </w:rPr>
        <w:t>ken list。</w:t>
      </w:r>
    </w:p>
    <w:p>
      <w:pPr/>
      <w:r>
        <w:rPr>
          <w:rFonts w:hint="eastAsia"/>
        </w:rPr>
        <w:t xml:space="preserve">为了降低人工编写状态机出错的可能性，同时也为了让代码易于扩展，其中的token识别以及提取使用了正则表达式来进行。相关的token类型及其对应的正则表达式可在Lexer类的构造函数（lexer.cpp: </w:t>
      </w:r>
      <w:r>
        <w:rPr>
          <w:rStyle w:val="145"/>
          <w:rFonts w:ascii="Consolas" w:hAnsi="Consolas"/>
          <w:color w:val="795DA3"/>
          <w:sz w:val="18"/>
          <w:szCs w:val="18"/>
          <w:shd w:val="clear" w:color="auto" w:fill="FFFFFF"/>
        </w:rPr>
        <w:t>Lexer::Lexer</w:t>
      </w:r>
      <w:r>
        <w:rPr>
          <w:rFonts w:ascii="Consolas" w:hAnsi="Consolas"/>
          <w:color w:val="333333"/>
          <w:sz w:val="18"/>
          <w:szCs w:val="18"/>
          <w:shd w:val="clear" w:color="auto" w:fill="FFFFFF"/>
        </w:rPr>
        <w:t>()</w:t>
      </w:r>
      <w:r>
        <w:rPr>
          <w:rFonts w:hint="eastAsia"/>
        </w:rPr>
        <w:t>）中找到。</w:t>
      </w:r>
    </w:p>
    <w:p>
      <w:pPr>
        <w:pStyle w:val="4"/>
      </w:pPr>
      <w:bookmarkStart w:id="10" w:name="_Toc465770508"/>
      <w:r>
        <w:rPr>
          <w:rFonts w:hint="eastAsia"/>
        </w:rPr>
        <w:t>语法分析及结果计算（parser.cpp: class Parser）</w:t>
      </w:r>
      <w:bookmarkEnd w:id="10"/>
    </w:p>
    <w:p>
      <w:pPr/>
      <w:r>
        <w:rPr>
          <w:rFonts w:hint="eastAsia"/>
        </w:rPr>
        <w:t>该类的核心函数为parse（</w:t>
      </w: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Parser::parse</w:t>
      </w:r>
      <w:r>
        <w:rPr>
          <w:rFonts w:ascii="Consolas" w:hAnsi="Consolas"/>
          <w:color w:val="333333"/>
          <w:sz w:val="18"/>
          <w:szCs w:val="18"/>
          <w:shd w:val="clear" w:color="auto" w:fill="FFFFFF"/>
        </w:rPr>
        <w:t>(Result&amp; result)</w:t>
      </w:r>
      <w:r>
        <w:rPr>
          <w:rFonts w:hint="eastAsia"/>
        </w:rPr>
        <w:t>），该函数对token list进行语法分析并计算，然后将结果填入result中。为了降低人工编写状态机出错的可能性，同时也为了让代码易于扩展，该函数首先用一个Token::ToeknType到char的映射表对token list进行编码，于是使得后续的分析可以使用正则表达式在这个编码得到的字符串中进行。</w:t>
      </w:r>
    </w:p>
    <w:p>
      <w:pPr/>
      <w:r>
        <w:rPr>
          <w:rFonts w:hint="eastAsia"/>
        </w:rPr>
        <w:t>首先介绍语法分析，语法分析根据编码后的字符串，将token list转换成一个大的CompoundStat对象。</w:t>
      </w:r>
    </w:p>
    <w:p>
      <w:pPr/>
      <w:r>
        <w:rPr>
          <w:rFonts w:hint="eastAsia"/>
        </w:rPr>
        <w:t>语法分析的核心函数为：</w:t>
      </w:r>
    </w:p>
    <w:p>
      <w:pPr>
        <w:ind w:left="720" w:firstLine="360"/>
        <w:rPr>
          <w:rFonts w:ascii="Consolas" w:hAnsi="Consolas"/>
          <w:color w:val="333333"/>
          <w:sz w:val="18"/>
          <w:szCs w:val="18"/>
          <w:shd w:val="clear" w:color="auto" w:fill="FFFFFF"/>
        </w:rPr>
      </w:pPr>
      <w:r>
        <w:rPr>
          <w:rStyle w:val="145"/>
          <w:rFonts w:ascii="Consolas" w:hAnsi="Consolas"/>
          <w:color w:val="795DA3"/>
          <w:sz w:val="18"/>
          <w:szCs w:val="18"/>
          <w:shd w:val="clear" w:color="auto" w:fill="FFFFFF"/>
        </w:rPr>
        <w:t>Parser::parse_stat</w:t>
      </w:r>
      <w:r>
        <w:rPr>
          <w:rFonts w:ascii="Consolas" w:hAnsi="Consolas"/>
          <w:color w:val="333333"/>
          <w:sz w:val="18"/>
          <w:szCs w:val="18"/>
          <w:shd w:val="clear" w:color="auto" w:fill="FFFFFF"/>
        </w:rPr>
        <w:t>(string::const_iterator str_begin,</w:t>
      </w:r>
    </w:p>
    <w:p>
      <w:pPr>
        <w:ind w:left="720" w:leftChars="300" w:firstLine="360"/>
        <w:rPr>
          <w:rFonts w:ascii="Consolas" w:hAnsi="Consolas"/>
          <w:color w:val="333333"/>
          <w:sz w:val="18"/>
          <w:szCs w:val="18"/>
          <w:shd w:val="clear" w:color="auto" w:fill="FFFFFF"/>
        </w:rPr>
      </w:pPr>
      <w:r>
        <w:rPr>
          <w:rFonts w:ascii="Consolas" w:hAnsi="Consolas"/>
          <w:color w:val="333333"/>
          <w:sz w:val="18"/>
          <w:szCs w:val="18"/>
          <w:shd w:val="clear" w:color="auto" w:fill="FFFFFF"/>
        </w:rPr>
        <w:t>string::const_iterator str_end,</w:t>
      </w:r>
    </w:p>
    <w:p>
      <w:pPr>
        <w:ind w:left="720" w:leftChars="300" w:firstLine="360"/>
        <w:rPr>
          <w:rFonts w:ascii="Consolas" w:hAnsi="Consolas"/>
          <w:color w:val="333333"/>
          <w:sz w:val="18"/>
          <w:szCs w:val="18"/>
          <w:shd w:val="clear" w:color="auto" w:fill="FFFFFF"/>
        </w:rPr>
      </w:pPr>
      <w:r>
        <w:rPr>
          <w:rStyle w:val="146"/>
          <w:rFonts w:ascii="Consolas" w:hAnsi="Consolas"/>
          <w:color w:val="0086B3"/>
          <w:sz w:val="18"/>
          <w:szCs w:val="18"/>
          <w:shd w:val="clear" w:color="auto" w:fill="FFFFFF"/>
        </w:rPr>
        <w:t>size_t</w:t>
      </w:r>
      <w:r>
        <w:rPr>
          <w:rFonts w:ascii="Consolas" w:hAnsi="Consolas"/>
          <w:color w:val="333333"/>
          <w:sz w:val="18"/>
          <w:szCs w:val="18"/>
          <w:shd w:val="clear" w:color="auto" w:fill="FFFFFF"/>
        </w:rPr>
        <w:t xml:space="preserve"> origin,</w:t>
      </w:r>
    </w:p>
    <w:p>
      <w:pPr>
        <w:ind w:left="720" w:leftChars="300" w:firstLine="360"/>
        <w:rPr>
          <w:rFonts w:ascii="Consolas" w:hAnsi="Consolas"/>
          <w:color w:val="333333"/>
          <w:sz w:val="18"/>
          <w:szCs w:val="18"/>
          <w:shd w:val="clear" w:color="auto" w:fill="FFFFFF"/>
        </w:rPr>
      </w:pPr>
      <w:r>
        <w:rPr>
          <w:rFonts w:ascii="Consolas" w:hAnsi="Consolas"/>
          <w:color w:val="333333"/>
          <w:sz w:val="18"/>
          <w:szCs w:val="18"/>
          <w:shd w:val="clear" w:color="auto" w:fill="FFFFFF"/>
        </w:rPr>
        <w:t>shared_ptr&lt;Statement&gt;&amp;stat_ptr)</w:t>
      </w:r>
      <w:r>
        <w:rPr>
          <w:rFonts w:hint="eastAsia" w:ascii="Consolas" w:hAnsi="Consolas"/>
          <w:color w:val="333333"/>
          <w:sz w:val="18"/>
          <w:szCs w:val="18"/>
          <w:shd w:val="clear" w:color="auto" w:fill="FFFFFF"/>
        </w:rPr>
        <w:t>;</w:t>
      </w:r>
    </w:p>
    <w:p>
      <w:pPr/>
      <w:r>
        <w:rPr>
          <w:rFonts w:hint="eastAsia"/>
        </w:rPr>
        <w:t>该函数根据str_begin指向的编码后字符内容判断出下一个语句的类型，然后将当前待分析字符串分派到相应语句的parser函数，并将parse后得到的Statement对象的指针赋值给stat_ptr。不同语句的parser函数具有统一的形式，其形式被抽象为一个宏：</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define</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STAT_PARSER_PROTO</w:t>
      </w:r>
      <w:r>
        <w:rPr>
          <w:rFonts w:ascii="Consolas" w:hAnsi="Consolas"/>
          <w:color w:val="333333"/>
          <w:sz w:val="18"/>
          <w:szCs w:val="18"/>
          <w:shd w:val="clear" w:color="auto" w:fill="FFFFFF"/>
        </w:rPr>
        <w:t>(</w:t>
      </w:r>
      <w:r>
        <w:rPr>
          <w:rStyle w:val="149"/>
          <w:rFonts w:ascii="Consolas" w:hAnsi="Consolas"/>
          <w:color w:val="ED6A43"/>
          <w:sz w:val="18"/>
          <w:szCs w:val="18"/>
          <w:shd w:val="clear" w:color="auto" w:fill="FFFFFF"/>
        </w:rPr>
        <w:t>T, fn</w:t>
      </w:r>
      <w:r>
        <w:rPr>
          <w:rFonts w:ascii="Consolas" w:hAnsi="Consolas"/>
          <w:color w:val="333333"/>
          <w:sz w:val="18"/>
          <w:szCs w:val="18"/>
          <w:shd w:val="clear" w:color="auto" w:fill="FFFFFF"/>
        </w:rPr>
        <w:t xml:space="preserve">)                               </w:t>
      </w:r>
      <w:r>
        <w:rPr>
          <w:rFonts w:hint="eastAsia" w:ascii="Consolas" w:hAnsi="Consolas"/>
          <w:color w:val="333333"/>
          <w:sz w:val="18"/>
          <w:szCs w:val="18"/>
          <w:shd w:val="clear" w:color="auto" w:fill="FFFFFF"/>
        </w:rPr>
        <w:t xml:space="preserve"> </w:t>
      </w:r>
      <w:r>
        <w:rPr>
          <w:rFonts w:ascii="Consolas" w:hAnsi="Consolas"/>
          <w:color w:val="333333"/>
          <w:sz w:val="18"/>
          <w:szCs w:val="18"/>
          <w:shd w:val="clear" w:color="auto" w:fill="FFFFFF"/>
        </w:rPr>
        <w:t>\</w:t>
      </w:r>
    </w:p>
    <w:p>
      <w:pPr>
        <w:ind w:left="720" w:firstLine="36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std::string::const_iterator                                 </w:t>
      </w:r>
      <w:r>
        <w:rPr>
          <w:rFonts w:hint="eastAsia" w:ascii="Consolas" w:hAnsi="Consolas"/>
          <w:color w:val="333333"/>
          <w:sz w:val="18"/>
          <w:szCs w:val="18"/>
          <w:shd w:val="clear" w:color="auto" w:fill="FFFFFF"/>
        </w:rPr>
        <w:t xml:space="preserve"> </w:t>
      </w:r>
      <w:r>
        <w:rPr>
          <w:rFonts w:ascii="Consolas" w:hAnsi="Consolas"/>
          <w:color w:val="333333"/>
          <w:sz w:val="18"/>
          <w:szCs w:val="18"/>
          <w:shd w:val="clear" w:color="auto" w:fill="FFFFFF"/>
        </w:rPr>
        <w:t>\</w:t>
      </w:r>
    </w:p>
    <w:p>
      <w:pPr>
        <w:ind w:left="720" w:firstLine="360"/>
      </w:pPr>
      <w:r>
        <w:rPr>
          <w:rStyle w:val="145"/>
          <w:rFonts w:ascii="Consolas" w:hAnsi="Consolas"/>
          <w:color w:val="795DA3"/>
          <w:sz w:val="18"/>
          <w:szCs w:val="18"/>
          <w:shd w:val="clear" w:color="auto" w:fill="FFFFFF"/>
        </w:rPr>
        <w:t>PARSER_NAME</w:t>
      </w:r>
      <w:r>
        <w:rPr>
          <w:rFonts w:ascii="Consolas" w:hAnsi="Consolas"/>
          <w:color w:val="333333"/>
          <w:sz w:val="18"/>
          <w:szCs w:val="18"/>
          <w:shd w:val="clear" w:color="auto" w:fill="FFFFFF"/>
        </w:rPr>
        <w:t>(fn)(std::string::const_iterator str_begin,    \</w:t>
      </w:r>
    </w:p>
    <w:p>
      <w:pPr>
        <w:ind w:left="72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std::string::const_iterator str_end,                    </w:t>
      </w:r>
      <w:r>
        <w:rPr>
          <w:rFonts w:hint="eastAsia" w:ascii="Consolas" w:hAnsi="Consolas"/>
          <w:color w:val="333333"/>
          <w:sz w:val="18"/>
          <w:szCs w:val="18"/>
          <w:shd w:val="clear" w:color="auto" w:fill="FFFFFF"/>
        </w:rPr>
        <w:tab/>
      </w:r>
      <w:r>
        <w:rPr>
          <w:rFonts w:ascii="Consolas" w:hAnsi="Consolas"/>
          <w:color w:val="333333"/>
          <w:sz w:val="18"/>
          <w:szCs w:val="18"/>
          <w:shd w:val="clear" w:color="auto" w:fill="FFFFFF"/>
        </w:rPr>
        <w:t>\</w:t>
      </w:r>
    </w:p>
    <w:p>
      <w:pPr>
        <w:ind w:left="72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146"/>
          <w:rFonts w:ascii="Consolas" w:hAnsi="Consolas"/>
          <w:color w:val="0086B3"/>
          <w:sz w:val="18"/>
          <w:szCs w:val="18"/>
          <w:shd w:val="clear" w:color="auto" w:fill="FFFFFF"/>
        </w:rPr>
        <w:t>size_t</w:t>
      </w:r>
      <w:r>
        <w:rPr>
          <w:rFonts w:ascii="Consolas" w:hAnsi="Consolas"/>
          <w:color w:val="333333"/>
          <w:sz w:val="18"/>
          <w:szCs w:val="18"/>
          <w:shd w:val="clear" w:color="auto" w:fill="FFFFFF"/>
        </w:rPr>
        <w:t xml:space="preserve"> origin,                                          </w:t>
      </w:r>
      <w:r>
        <w:rPr>
          <w:rFonts w:hint="eastAsia" w:ascii="Consolas" w:hAnsi="Consolas"/>
          <w:color w:val="333333"/>
          <w:sz w:val="18"/>
          <w:szCs w:val="18"/>
          <w:shd w:val="clear" w:color="auto" w:fill="FFFFFF"/>
        </w:rPr>
        <w:t xml:space="preserve">      </w:t>
      </w:r>
      <w:r>
        <w:rPr>
          <w:rFonts w:ascii="Consolas" w:hAnsi="Consolas"/>
          <w:color w:val="333333"/>
          <w:sz w:val="18"/>
          <w:szCs w:val="18"/>
          <w:shd w:val="clear" w:color="auto" w:fill="FFFFFF"/>
        </w:rPr>
        <w:t>\</w:t>
      </w:r>
    </w:p>
    <w:p>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T&amp; stat)</w:t>
      </w:r>
    </w:p>
    <w:p>
      <w:pPr/>
      <w:r>
        <w:rPr>
          <w:rFonts w:hint="eastAsia"/>
        </w:rPr>
        <w:t>其中的PARSER_NAME具有如下形式：</w:t>
      </w:r>
    </w:p>
    <w:p>
      <w:pPr>
        <w:ind w:left="480" w:leftChars="200" w:firstLine="180" w:firstLineChars="10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144"/>
          <w:rFonts w:ascii="Consolas" w:hAnsi="Consolas"/>
          <w:color w:val="A71D5D"/>
          <w:sz w:val="18"/>
          <w:szCs w:val="18"/>
          <w:shd w:val="clear" w:color="auto" w:fill="FFFFFF"/>
        </w:rPr>
        <w:t>define</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PARSER_NAME</w:t>
      </w:r>
      <w:r>
        <w:rPr>
          <w:rFonts w:ascii="Consolas" w:hAnsi="Consolas"/>
          <w:color w:val="333333"/>
          <w:sz w:val="18"/>
          <w:szCs w:val="18"/>
          <w:shd w:val="clear" w:color="auto" w:fill="FFFFFF"/>
        </w:rPr>
        <w:t>(</w:t>
      </w:r>
      <w:r>
        <w:rPr>
          <w:rStyle w:val="149"/>
          <w:rFonts w:ascii="Consolas" w:hAnsi="Consolas"/>
          <w:color w:val="ED6A43"/>
          <w:sz w:val="18"/>
          <w:szCs w:val="18"/>
          <w:shd w:val="clear" w:color="auto" w:fill="FFFFFF"/>
        </w:rPr>
        <w:t>fn</w:t>
      </w:r>
      <w:r>
        <w:rPr>
          <w:rFonts w:ascii="Consolas" w:hAnsi="Consolas"/>
          <w:color w:val="333333"/>
          <w:sz w:val="18"/>
          <w:szCs w:val="18"/>
          <w:shd w:val="clear" w:color="auto" w:fill="FFFFFF"/>
        </w:rPr>
        <w:t>)       parse_ ## fn ## _stat</w:t>
      </w:r>
    </w:p>
    <w:p>
      <w:pPr/>
      <w:r>
        <w:rPr>
          <w:rFonts w:hint="eastAsia"/>
        </w:rPr>
        <w:t>一个stat_parser会从str_begin到str_end限定的字符串中取出下一个Statement的所有部分，分析后将其填入stat中，然后返回一个指向剩余字符串的迭代器。</w:t>
      </w:r>
      <w:r>
        <w:t>所有的stat</w:t>
      </w:r>
      <w:r>
        <w:rPr>
          <w:rFonts w:hint="eastAsia"/>
        </w:rPr>
        <w:t>_parser实现均在parse_stat.cpp中。</w:t>
      </w:r>
    </w:p>
    <w:p>
      <w:pPr>
        <w:ind w:left="720" w:firstLine="0"/>
      </w:pPr>
      <w:r>
        <w:rPr>
          <w:rFonts w:hint="eastAsia"/>
        </w:rPr>
        <w:t>在分析语句时，如果遇到表达式，则会调用parse_expr，其实现在parse_expr.cpp，函数原型如下:</w:t>
      </w:r>
    </w:p>
    <w:p>
      <w:pPr>
        <w:ind w:left="360"/>
      </w:pPr>
      <w:r>
        <w:rPr>
          <w:rStyle w:val="144"/>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145"/>
          <w:rFonts w:ascii="Consolas" w:hAnsi="Consolas"/>
          <w:color w:val="795DA3"/>
          <w:sz w:val="18"/>
          <w:szCs w:val="18"/>
          <w:shd w:val="clear" w:color="auto" w:fill="FFFFFF"/>
        </w:rPr>
        <w:t>Parser::parse_expr</w:t>
      </w:r>
      <w:r>
        <w:rPr>
          <w:rFonts w:ascii="Consolas" w:hAnsi="Consolas"/>
          <w:color w:val="333333"/>
          <w:sz w:val="18"/>
          <w:szCs w:val="18"/>
          <w:shd w:val="clear" w:color="auto" w:fill="FFFFFF"/>
        </w:rPr>
        <w:t>(string::const_iterator str_begin,</w:t>
      </w:r>
    </w:p>
    <w:p>
      <w:pPr>
        <w:ind w:left="720" w:leftChars="300" w:firstLine="360"/>
        <w:rPr>
          <w:rFonts w:ascii="Consolas" w:hAnsi="Consolas"/>
          <w:color w:val="333333"/>
          <w:sz w:val="18"/>
          <w:szCs w:val="18"/>
          <w:shd w:val="clear" w:color="auto" w:fill="FFFFFF"/>
        </w:rPr>
      </w:pPr>
      <w:r>
        <w:rPr>
          <w:rFonts w:ascii="Consolas" w:hAnsi="Consolas"/>
          <w:color w:val="333333"/>
          <w:sz w:val="18"/>
          <w:szCs w:val="18"/>
          <w:shd w:val="clear" w:color="auto" w:fill="FFFFFF"/>
        </w:rPr>
        <w:t>string::const_iterator str_end,</w:t>
      </w:r>
    </w:p>
    <w:p>
      <w:pPr>
        <w:ind w:left="720" w:leftChars="300" w:firstLine="360"/>
        <w:rPr>
          <w:rFonts w:ascii="Consolas" w:hAnsi="Consolas"/>
          <w:color w:val="333333"/>
          <w:sz w:val="18"/>
          <w:szCs w:val="18"/>
          <w:shd w:val="clear" w:color="auto" w:fill="FFFFFF"/>
        </w:rPr>
      </w:pPr>
      <w:r>
        <w:rPr>
          <w:rStyle w:val="146"/>
          <w:rFonts w:ascii="Consolas" w:hAnsi="Consolas"/>
          <w:color w:val="0086B3"/>
          <w:sz w:val="18"/>
          <w:szCs w:val="18"/>
          <w:shd w:val="clear" w:color="auto" w:fill="FFFFFF"/>
        </w:rPr>
        <w:t>size_t</w:t>
      </w:r>
      <w:r>
        <w:rPr>
          <w:rFonts w:ascii="Consolas" w:hAnsi="Consolas"/>
          <w:color w:val="333333"/>
          <w:sz w:val="18"/>
          <w:szCs w:val="18"/>
          <w:shd w:val="clear" w:color="auto" w:fill="FFFFFF"/>
        </w:rPr>
        <w:t xml:space="preserve"> origin,</w:t>
      </w:r>
    </w:p>
    <w:p>
      <w:pPr>
        <w:ind w:left="720" w:leftChars="300" w:firstLine="360"/>
        <w:rPr>
          <w:rFonts w:ascii="Consolas" w:hAnsi="Consolas"/>
          <w:color w:val="333333"/>
          <w:sz w:val="18"/>
          <w:szCs w:val="18"/>
          <w:shd w:val="clear" w:color="auto" w:fill="FFFFFF"/>
        </w:rPr>
      </w:pPr>
      <w:r>
        <w:rPr>
          <w:rFonts w:ascii="Consolas" w:hAnsi="Consolas"/>
          <w:color w:val="333333"/>
          <w:sz w:val="18"/>
          <w:szCs w:val="18"/>
          <w:shd w:val="clear" w:color="auto" w:fill="FFFFFF"/>
        </w:rPr>
        <w:t>shared_ptr&lt;Expression&gt;&amp; expr)</w:t>
      </w:r>
      <w:r>
        <w:rPr>
          <w:rFonts w:hint="eastAsia" w:ascii="Consolas" w:hAnsi="Consolas"/>
          <w:color w:val="333333"/>
          <w:sz w:val="18"/>
          <w:szCs w:val="18"/>
          <w:shd w:val="clear" w:color="auto" w:fill="FFFFFF"/>
        </w:rPr>
        <w:t>;</w:t>
      </w:r>
    </w:p>
    <w:p>
      <w:pPr/>
      <w:r>
        <w:rPr>
          <w:rFonts w:hint="eastAsia"/>
        </w:rPr>
        <w:t>该函数会将从str_begin到str_end限定的字符串解析为一个表达式，表达式类型的匹配通过正则按照优先级从高到低进行匹配（在运算符的优先级层面来看，等价于优先级较低的运算符会优先匹配），然后递归地对操作数进行解析，解析完成后，将相关内容填入相应类型的Expression对象实例中，并将其指针赋值给expr。</w:t>
      </w:r>
    </w:p>
    <w:p>
      <w:pPr/>
      <w:r>
        <w:rPr>
          <w:rFonts w:hint="eastAsia"/>
        </w:rPr>
        <w:t>以上是语法分析部分，语法分析之后，Parser::parse会调用分析得到的一个CompoundStat对象的execute函数，对结果进行计算，执行过程中如果遇到表达式，则调用相应的eval函数进行求值，相关内容可参见“数据结构设计及实现”一节。执行完之后，得到最终结果，控制流返回main函数，然后main函数将结果输出。</w:t>
      </w:r>
    </w:p>
    <w:p>
      <w:pPr/>
    </w:p>
    <w:p>
      <w:pPr>
        <w:pStyle w:val="2"/>
        <w:rPr>
          <w:lang w:eastAsia="zh-CN"/>
        </w:rPr>
      </w:pPr>
      <w:bookmarkStart w:id="11" w:name="_Toc465770509"/>
      <w:r>
        <w:rPr>
          <w:rFonts w:hint="eastAsia"/>
          <w:lang w:eastAsia="zh-CN"/>
        </w:rPr>
        <w:t>编译运行环境说明</w:t>
      </w:r>
      <w:bookmarkEnd w:id="11"/>
    </w:p>
    <w:p>
      <w:pPr>
        <w:pStyle w:val="3"/>
        <w:rPr>
          <w:lang w:eastAsia="zh-CN"/>
        </w:rPr>
      </w:pPr>
      <w:bookmarkStart w:id="12" w:name="_Toc465770510"/>
      <w:r>
        <w:rPr>
          <w:rFonts w:hint="eastAsia"/>
          <w:lang w:eastAsia="zh-CN"/>
        </w:rPr>
        <w:t>刘钟泽</w:t>
      </w:r>
      <w:bookmarkEnd w:id="12"/>
    </w:p>
    <w:p>
      <w:pPr>
        <w:spacing w:line="276" w:lineRule="auto"/>
        <w:rPr>
          <w:rFonts w:hint="eastAsia"/>
          <w:b/>
          <w:lang w:eastAsia="zh-CN"/>
        </w:rPr>
      </w:pPr>
      <w:r>
        <w:rPr>
          <w:rFonts w:hint="eastAsia"/>
          <w:b/>
          <w:lang w:eastAsia="zh-CN"/>
        </w:rPr>
        <w:t>系统环境</w:t>
      </w:r>
    </w:p>
    <w:p>
      <w:pPr>
        <w:spacing w:line="276" w:lineRule="auto"/>
        <w:ind w:left="0" w:leftChars="300" w:firstLine="0" w:firstLineChars="0"/>
        <w:rPr>
          <w:rFonts w:hint="eastAsia" w:ascii="mononoki" w:hAnsi="mononoki"/>
          <w:lang w:eastAsia="zh-CN"/>
        </w:rPr>
      </w:pPr>
      <w:r>
        <w:rPr>
          <w:rFonts w:hint="eastAsia" w:ascii="mononoki" w:hAnsi="mononoki"/>
          <w:lang w:eastAsia="zh-CN"/>
        </w:rPr>
        <w:t>Linux sky-arch 4.7.6-1-ARCH #1 SMP PREEMPT Fri Sep 30 19:28:42 CEST 2016 x86_64 GNU/Linux</w:t>
      </w:r>
    </w:p>
    <w:p>
      <w:pPr>
        <w:spacing w:line="276" w:lineRule="auto"/>
        <w:rPr>
          <w:rFonts w:hint="eastAsia"/>
          <w:b/>
          <w:lang w:eastAsia="zh-CN"/>
        </w:rPr>
      </w:pPr>
      <w:r>
        <w:rPr>
          <w:rFonts w:hint="eastAsia"/>
          <w:b/>
          <w:lang w:eastAsia="zh-CN"/>
        </w:rPr>
        <w:t>编译环境（gcc）</w:t>
      </w:r>
    </w:p>
    <w:p>
      <w:pPr>
        <w:spacing w:line="276" w:lineRule="auto"/>
        <w:rPr>
          <w:rFonts w:hint="eastAsia" w:ascii="mononoki" w:hAnsi="mononoki"/>
          <w:lang w:eastAsia="zh-CN"/>
        </w:rPr>
      </w:pPr>
      <w:r>
        <w:rPr>
          <w:rFonts w:hint="eastAsia" w:ascii="mononoki" w:hAnsi="mononoki"/>
          <w:lang w:eastAsia="zh-CN"/>
        </w:rPr>
        <w:t xml:space="preserve">gcc version 6.2.1 20160830 (GCC) </w:t>
      </w:r>
    </w:p>
    <w:p>
      <w:pPr>
        <w:spacing w:line="276" w:lineRule="auto"/>
        <w:rPr>
          <w:rFonts w:hint="eastAsia" w:ascii="mononoki" w:hAnsi="mononoki"/>
          <w:lang w:eastAsia="zh-CN"/>
        </w:rPr>
      </w:pPr>
      <w:r>
        <w:rPr>
          <w:rFonts w:hint="eastAsia" w:ascii="mononoki" w:hAnsi="mononoki"/>
          <w:lang w:eastAsia="zh-CN"/>
        </w:rPr>
        <w:t>Target: x86_64-pc-linux-gnu</w:t>
      </w:r>
    </w:p>
    <w:p>
      <w:pPr>
        <w:pStyle w:val="3"/>
        <w:rPr>
          <w:lang w:eastAsia="zh-CN"/>
        </w:rPr>
      </w:pPr>
      <w:bookmarkStart w:id="13" w:name="_Toc465770511"/>
      <w:r>
        <w:rPr>
          <w:rFonts w:hint="eastAsia"/>
          <w:lang w:eastAsia="zh-CN"/>
        </w:rPr>
        <w:t>柴芳百</w:t>
      </w:r>
      <w:bookmarkEnd w:id="13"/>
    </w:p>
    <w:p>
      <w:pPr>
        <w:spacing w:line="276" w:lineRule="auto"/>
        <w:rPr>
          <w:rFonts w:hint="eastAsia" w:ascii="mononoki" w:hAnsi="mononoki"/>
          <w:lang w:eastAsia="zh-CN"/>
        </w:rPr>
      </w:pPr>
      <w:r>
        <w:rPr>
          <w:rFonts w:hint="eastAsia"/>
          <w:b/>
          <w:lang w:eastAsia="zh-CN"/>
        </w:rPr>
        <w:t>系统环境</w:t>
      </w:r>
    </w:p>
    <w:p>
      <w:pPr>
        <w:spacing w:line="276" w:lineRule="auto"/>
        <w:ind w:left="0" w:leftChars="0" w:firstLine="720" w:firstLineChars="0"/>
        <w:rPr>
          <w:rFonts w:hint="eastAsia"/>
          <w:b/>
          <w:lang w:eastAsia="zh-CN"/>
        </w:rPr>
      </w:pPr>
      <w:r>
        <w:rPr>
          <w:rFonts w:hint="eastAsia" w:ascii="mononoki" w:hAnsi="mononoki"/>
          <w:lang w:eastAsia="zh-CN"/>
        </w:rPr>
        <w:t xml:space="preserve">Linux fang-Precision-5510 4.4.0-45-generic #66-Ubuntu SMP Wed Oct 19 </w:t>
      </w:r>
      <w:r>
        <w:rPr>
          <w:rFonts w:hint="default" w:ascii="mononoki" w:hAnsi="mononoki"/>
          <w:lang w:eastAsia="zh-CN"/>
        </w:rPr>
        <w:tab/>
        <w:t/>
      </w:r>
      <w:r>
        <w:rPr>
          <w:rFonts w:hint="default" w:ascii="mononoki" w:hAnsi="mononoki"/>
          <w:lang w:eastAsia="zh-CN"/>
        </w:rPr>
        <w:tab/>
      </w:r>
      <w:r>
        <w:rPr>
          <w:rFonts w:hint="eastAsia" w:ascii="mononoki" w:hAnsi="mononoki"/>
          <w:lang w:eastAsia="zh-CN"/>
        </w:rPr>
        <w:t>14:12:37 UTC 2016 x86_64 x86_64 x86_64 GNU/Linux</w:t>
      </w:r>
    </w:p>
    <w:p>
      <w:pPr>
        <w:spacing w:line="276" w:lineRule="auto"/>
        <w:rPr>
          <w:rFonts w:hint="eastAsia"/>
          <w:b/>
          <w:lang w:eastAsia="zh-CN"/>
        </w:rPr>
      </w:pPr>
      <w:r>
        <w:rPr>
          <w:rFonts w:hint="eastAsia"/>
          <w:b/>
          <w:lang w:eastAsia="zh-CN"/>
        </w:rPr>
        <w:t>编译环境（gcc）</w:t>
      </w:r>
    </w:p>
    <w:p>
      <w:pPr>
        <w:spacing w:line="276" w:lineRule="auto"/>
        <w:rPr>
          <w:rFonts w:hint="eastAsia" w:ascii="mononoki" w:hAnsi="mononoki"/>
          <w:lang w:eastAsia="zh-CN"/>
        </w:rPr>
      </w:pPr>
      <w:bookmarkStart w:id="16" w:name="_GoBack"/>
      <w:bookmarkEnd w:id="16"/>
      <w:r>
        <w:rPr>
          <w:rFonts w:hint="eastAsia" w:ascii="mononoki" w:hAnsi="mononoki"/>
          <w:lang w:eastAsia="zh-CN"/>
        </w:rPr>
        <w:t>gcc version 5.4.0 20160609 (Ubuntu 5.4.0-6ubuntu1~16.04.1)</w:t>
      </w:r>
    </w:p>
    <w:p>
      <w:pPr>
        <w:spacing w:line="276" w:lineRule="auto"/>
        <w:rPr>
          <w:rFonts w:hint="eastAsia"/>
          <w:b/>
          <w:lang w:eastAsia="zh-CN"/>
        </w:rPr>
      </w:pPr>
      <w:r>
        <w:rPr>
          <w:rFonts w:hint="eastAsia" w:ascii="mononoki" w:hAnsi="mononoki"/>
          <w:lang w:eastAsia="zh-CN"/>
        </w:rPr>
        <w:t>Target: x86_64-pc-linux-gnu</w:t>
      </w:r>
    </w:p>
    <w:p>
      <w:pPr>
        <w:pStyle w:val="3"/>
        <w:rPr>
          <w:lang w:eastAsia="zh-CN"/>
        </w:rPr>
      </w:pPr>
      <w:bookmarkStart w:id="14" w:name="_Toc465770512"/>
      <w:r>
        <w:rPr>
          <w:rFonts w:hint="eastAsia"/>
          <w:lang w:eastAsia="zh-CN"/>
        </w:rPr>
        <w:t>黄安</w:t>
      </w:r>
      <w:bookmarkEnd w:id="14"/>
    </w:p>
    <w:p>
      <w:pPr>
        <w:spacing w:line="276" w:lineRule="auto"/>
        <w:rPr>
          <w:b/>
          <w:lang w:eastAsia="zh-CN"/>
        </w:rPr>
      </w:pPr>
      <w:r>
        <w:rPr>
          <w:rFonts w:hint="eastAsia"/>
          <w:b/>
          <w:lang w:eastAsia="zh-CN"/>
        </w:rPr>
        <w:t>系统环境</w:t>
      </w:r>
    </w:p>
    <w:p>
      <w:pPr>
        <w:spacing w:line="276" w:lineRule="auto"/>
        <w:rPr>
          <w:rFonts w:ascii="mononoki" w:hAnsi="mononoki"/>
          <w:lang w:eastAsia="zh-CN"/>
        </w:rPr>
      </w:pPr>
      <w:r>
        <w:rPr>
          <w:rFonts w:ascii="mononoki" w:hAnsi="mononoki"/>
          <w:lang w:eastAsia="zh-CN"/>
        </w:rPr>
        <w:t>Model: MacBookPro11,5</w:t>
      </w:r>
    </w:p>
    <w:p>
      <w:pPr>
        <w:spacing w:line="276" w:lineRule="auto"/>
        <w:rPr>
          <w:rFonts w:ascii="mononoki" w:hAnsi="mononoki"/>
          <w:lang w:eastAsia="zh-CN"/>
        </w:rPr>
      </w:pPr>
      <w:r>
        <w:rPr>
          <w:rFonts w:ascii="mononoki" w:hAnsi="mononoki"/>
          <w:lang w:eastAsia="zh-CN"/>
        </w:rPr>
        <w:t>OS: macOS Sierra 10.12.1 16B2555 x86_64</w:t>
      </w:r>
    </w:p>
    <w:p>
      <w:pPr>
        <w:spacing w:line="276" w:lineRule="auto"/>
        <w:rPr>
          <w:rFonts w:ascii="mononoki" w:hAnsi="mononoki"/>
          <w:lang w:eastAsia="zh-CN"/>
        </w:rPr>
      </w:pPr>
      <w:r>
        <w:rPr>
          <w:rFonts w:ascii="mononoki" w:hAnsi="mononoki"/>
          <w:lang w:eastAsia="zh-CN"/>
        </w:rPr>
        <w:t>Kernel: 16.1.0</w:t>
      </w:r>
    </w:p>
    <w:p>
      <w:pPr>
        <w:spacing w:line="276" w:lineRule="auto"/>
        <w:rPr>
          <w:b/>
          <w:lang w:eastAsia="zh-CN"/>
        </w:rPr>
      </w:pPr>
      <w:r>
        <w:rPr>
          <w:rFonts w:hint="eastAsia"/>
          <w:b/>
          <w:lang w:eastAsia="zh-CN"/>
        </w:rPr>
        <w:t>编译环境（</w:t>
      </w:r>
      <w:r>
        <w:rPr>
          <w:b/>
          <w:lang w:eastAsia="zh-CN"/>
        </w:rPr>
        <w:t>clang</w:t>
      </w:r>
      <w:r>
        <w:rPr>
          <w:rFonts w:hint="eastAsia"/>
          <w:b/>
          <w:lang w:eastAsia="zh-CN"/>
        </w:rPr>
        <w:t>）</w:t>
      </w:r>
    </w:p>
    <w:p>
      <w:pPr>
        <w:spacing w:line="276" w:lineRule="auto"/>
        <w:rPr>
          <w:rFonts w:ascii="mononoki" w:hAnsi="mononoki"/>
          <w:lang w:eastAsia="zh-CN"/>
        </w:rPr>
      </w:pPr>
      <w:r>
        <w:rPr>
          <w:rFonts w:ascii="mononoki" w:hAnsi="mononoki"/>
          <w:lang w:eastAsia="zh-CN"/>
        </w:rPr>
        <w:t>Apple LLVM version 8.0.0 (clang-800.0.42.1)</w:t>
      </w:r>
    </w:p>
    <w:p>
      <w:pPr>
        <w:spacing w:line="276" w:lineRule="auto"/>
        <w:rPr>
          <w:rFonts w:ascii="mononoki" w:hAnsi="mononoki"/>
          <w:lang w:eastAsia="zh-CN"/>
        </w:rPr>
      </w:pPr>
      <w:r>
        <w:rPr>
          <w:rFonts w:ascii="mononoki" w:hAnsi="mononoki"/>
          <w:lang w:eastAsia="zh-CN"/>
        </w:rPr>
        <w:t>Target: x86_64-apple-darwin16.1.0</w:t>
      </w:r>
    </w:p>
    <w:p>
      <w:pPr>
        <w:spacing w:line="276" w:lineRule="auto"/>
        <w:rPr>
          <w:rFonts w:ascii="mononoki" w:hAnsi="mononoki"/>
          <w:lang w:eastAsia="zh-CN"/>
        </w:rPr>
      </w:pPr>
      <w:r>
        <w:rPr>
          <w:rFonts w:ascii="mononoki" w:hAnsi="mononoki"/>
          <w:lang w:eastAsia="zh-CN"/>
        </w:rPr>
        <w:t>Thread model: posix</w:t>
      </w:r>
    </w:p>
    <w:p>
      <w:pPr>
        <w:pStyle w:val="3"/>
        <w:rPr>
          <w:lang w:eastAsia="zh-CN"/>
        </w:rPr>
      </w:pPr>
      <w:bookmarkStart w:id="15" w:name="_Toc465770513"/>
      <w:r>
        <w:rPr>
          <w:rFonts w:hint="eastAsia"/>
          <w:lang w:eastAsia="zh-CN"/>
        </w:rPr>
        <w:t>其它说明</w:t>
      </w:r>
      <w:bookmarkEnd w:id="15"/>
    </w:p>
    <w:p>
      <w:pPr>
        <w:rPr>
          <w:lang w:eastAsia="zh-CN"/>
        </w:rPr>
      </w:pPr>
      <w:r>
        <w:rPr>
          <w:rFonts w:hint="eastAsia"/>
          <w:lang w:eastAsia="zh-CN"/>
        </w:rPr>
        <w:t>使用</w:t>
      </w:r>
      <w:r>
        <w:rPr>
          <w:lang w:eastAsia="zh-CN"/>
        </w:rPr>
        <w:t>Makefile</w:t>
      </w:r>
      <w:r>
        <w:rPr>
          <w:rFonts w:hint="eastAsia"/>
          <w:lang w:eastAsia="zh-CN"/>
        </w:rPr>
        <w:t>，在</w:t>
      </w:r>
      <w:r>
        <w:rPr>
          <w:lang w:eastAsia="zh-CN"/>
        </w:rPr>
        <w:t>Src</w:t>
      </w:r>
      <w:r>
        <w:rPr>
          <w:rFonts w:hint="eastAsia"/>
          <w:lang w:eastAsia="zh-CN"/>
        </w:rPr>
        <w:t>目录中make即可。</w:t>
      </w:r>
    </w:p>
    <w:sectPr>
      <w:headerReference r:id="rId4" w:type="first"/>
      <w:headerReference r:id="rId3" w:type="default"/>
      <w:footnotePr>
        <w:pos w:val="beneathText"/>
      </w:footnotePr>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2010600030101010101"/>
    <w:charset w:val="86"/>
    <w:family w:val="auto"/>
    <w:pitch w:val="default"/>
    <w:sig w:usb0="00000000" w:usb1="00000000" w:usb2="00000006"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Hei">
    <w:altName w:val="AR PL UMing CN"/>
    <w:panose1 w:val="02010609060101010101"/>
    <w:charset w:val="86"/>
    <w:family w:val="auto"/>
    <w:pitch w:val="default"/>
    <w:sig w:usb0="00000000" w:usb1="00000000" w:usb2="00000016" w:usb3="00000000" w:csb0="00040001" w:csb1="00000000"/>
  </w:font>
  <w:font w:name="Symbol">
    <w:altName w:val="OpenSymbol"/>
    <w:panose1 w:val="05050102010706020507"/>
    <w:charset w:val="02"/>
    <w:family w:val="swiss"/>
    <w:pitch w:val="default"/>
    <w:sig w:usb0="00000000" w:usb1="00000000" w:usb2="00000000" w:usb3="00000000" w:csb0="80000000" w:csb1="00000000"/>
  </w:font>
  <w:font w:name="Segoe UI">
    <w:altName w:val="FreeSans"/>
    <w:panose1 w:val="020B0502040204020203"/>
    <w:charset w:val="00"/>
    <w:family w:val="roman"/>
    <w:pitch w:val="default"/>
    <w:sig w:usb0="00000000" w:usb1="00000000" w:usb2="00000009" w:usb3="00000000" w:csb0="200001FF" w:csb1="00000000"/>
  </w:font>
  <w:font w:name="Consolas">
    <w:altName w:val="Liberation Sans Narrow"/>
    <w:panose1 w:val="020B0609020204030204"/>
    <w:charset w:val="00"/>
    <w:family w:val="decorative"/>
    <w:pitch w:val="default"/>
    <w:sig w:usb0="00000000" w:usb1="00000000" w:usb2="00000009" w:usb3="00000000" w:csb0="6000019F" w:csb1="DFD70000"/>
  </w:font>
  <w:font w:name="mononoki">
    <w:altName w:val="Abyssinica SIL"/>
    <w:panose1 w:val="00000000000000000000"/>
    <w:charset w:val="00"/>
    <w:family w:val="auto"/>
    <w:pitch w:val="default"/>
    <w:sig w:usb0="00000000" w:usb1="00000000" w:usb2="00000000" w:usb3="00000000" w:csb0="00000087" w:csb1="00000000"/>
  </w:font>
  <w:font w:name="WenQuanYi Zen Hei">
    <w:altName w:val="AR PL UKai CN"/>
    <w:panose1 w:val="02000603000000000000"/>
    <w:charset w:val="86"/>
    <w:family w:val="auto"/>
    <w:pitch w:val="default"/>
    <w:sig w:usb0="00000000" w:usb1="00000000" w:usb2="00000036" w:usb3="00000000" w:csb0="603E000D" w:csb1="D2D70000"/>
  </w:font>
  <w:font w:name="FZSongKeBenXiuKaiS-R-GB">
    <w:altName w:val="AR PL UKai CN"/>
    <w:panose1 w:val="02000000000000000000"/>
    <w:charset w:val="86"/>
    <w:family w:val="auto"/>
    <w:pitch w:val="default"/>
    <w:sig w:usb0="00000000" w:usb1="00000000" w:usb2="00000000" w:usb3="00000000" w:csb0="00040000" w:csb1="00000000"/>
  </w:font>
  <w:font w:name="Tahoma">
    <w:altName w:val="Ubuntu"/>
    <w:panose1 w:val="020B0604030504040204"/>
    <w:charset w:val="00"/>
    <w:family w:val="auto"/>
    <w:pitch w:val="default"/>
    <w:sig w:usb0="00000000" w:usb1="00000000" w:usb2="00000029" w:usb3="00000000" w:csb0="200101FF" w:csb1="20280000"/>
  </w:font>
  <w:font w:name="FZSongS-Extended">
    <w:altName w:val="AR PL UKai CN"/>
    <w:panose1 w:val="02000000000000000000"/>
    <w:charset w:val="86"/>
    <w:family w:val="auto"/>
    <w:pitch w:val="default"/>
    <w:sig w:usb0="00000000" w:usb1="00000000" w:usb2="00000000" w:usb3="00000000" w:csb0="00040000"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00000000" w:usb1="00000000" w:usb2="00000000" w:usb3="00000000" w:csb0="0000000D"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AR PL UKai CN">
    <w:panose1 w:val="02000503000000000000"/>
    <w:charset w:val="00"/>
    <w:family w:val="auto"/>
    <w:pitch w:val="default"/>
    <w:sig w:usb0="00000000" w:usb1="00000000" w:usb2="00000000" w:usb3="00000000" w:csb0="0014010D" w:csb1="00000000"/>
  </w:font>
  <w:font w:name="Ubuntu">
    <w:panose1 w:val="020B0604030602030204"/>
    <w:charset w:val="00"/>
    <w:family w:val="auto"/>
    <w:pitch w:val="default"/>
    <w:sig w:usb0="00000000" w:usb1="00000000" w:usb2="00000000" w:usb3="00000000" w:csb0="0000000D" w:csb1="00000000"/>
  </w:font>
  <w:font w:name="AR PL UKai CN">
    <w:panose1 w:val="02000503000000000000"/>
    <w:charset w:val="00"/>
    <w:family w:val="auto"/>
    <w:pitch w:val="default"/>
    <w:sig w:usb0="00000000" w:usb1="00000000" w:usb2="00000000" w:usb3="00000000" w:csb0="0014010D" w:csb1="00000000"/>
  </w:font>
  <w:font w:name="AR PL UKai CN">
    <w:panose1 w:val="02000503000000000000"/>
    <w:charset w:val="00"/>
    <w:family w:val="auto"/>
    <w:pitch w:val="default"/>
    <w:sig w:usb0="00000000" w:usb1="00000000" w:usb2="00000000" w:usb3="00000000" w:csb0="0014010D" w:csb1="00000000"/>
  </w:font>
  <w:font w:name="FreeSans">
    <w:panose1 w:val="020B0504020202020204"/>
    <w:charset w:val="00"/>
    <w:family w:val="auto"/>
    <w:pitch w:val="default"/>
    <w:sig w:usb0="00000000" w:usb1="00000000" w:usb2="00000000" w:usb3="00000000" w:csb0="0000012D" w:csb1="00000000"/>
  </w:font>
  <w:font w:name="OpenSymbol">
    <w:panose1 w:val="05010000000000000000"/>
    <w:charset w:val="00"/>
    <w:family w:val="auto"/>
    <w:pitch w:val="default"/>
    <w:sig w:usb0="00000000" w:usb1="00000000" w:usb2="00000000" w:usb3="00000000" w:csb0="00000000" w:csb1="00000000"/>
  </w:font>
  <w:font w:name="AR PL UMing CN">
    <w:panose1 w:val="020B0309010101010101"/>
    <w:charset w:val="00"/>
    <w:family w:val="auto"/>
    <w:pitch w:val="default"/>
    <w:sig w:usb0="00000000" w:usb1="00000000" w:usb2="00000000" w:usb3="00000000" w:csb0="00140105" w:csb1="00000000"/>
  </w:font>
  <w:font w:name="AR PL UKai CN">
    <w:panose1 w:val="02000503000000000000"/>
    <w:charset w:val="00"/>
    <w:family w:val="auto"/>
    <w:pitch w:val="default"/>
    <w:sig w:usb0="00000000" w:usb1="00000000" w:usb2="00000000" w:usb3="00000000" w:csb0="0014010D" w:csb1="00000000"/>
  </w:font>
  <w:font w:name="FreeSerif">
    <w:panose1 w:val="02020603050405020304"/>
    <w:charset w:val="00"/>
    <w:family w:val="auto"/>
    <w:pitch w:val="default"/>
    <w:sig w:usb0="E59FAFFF" w:usb1="C200FDFF" w:usb2="43501B29" w:usb3="04000043" w:csb0="6001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sdt>
      <w:sdtPr>
        <w:rPr>
          <w:rStyle w:val="91"/>
        </w:rPr>
        <w:alias w:val="Running head"/>
        <w:id w:val="1072628492"/>
        <w:placeholder>
          <w:docPart w:val="915EFCAA4C37AA49A7541DA4BE5AD3DE"/>
        </w:placeholder>
        <w15:appearance w15:val="hidden"/>
        <w:text/>
      </w:sdtPr>
      <w:sdtEndPr>
        <w:rPr>
          <w:rStyle w:val="86"/>
          <w:caps w:val="0"/>
        </w:rPr>
      </w:sdtEndPr>
      <w:sdtContent>
        <w:r>
          <w:rPr>
            <w:rStyle w:val="91"/>
          </w:rPr>
          <w:t>C语言解释器 说明文档</w:t>
        </w:r>
      </w:sdtContent>
    </w:sdt>
    <w:r>
      <w:rPr>
        <w:rStyle w:val="91"/>
      </w:rPr>
      <w:t xml:space="preserve"> </w:t>
    </w:r>
    <w:r>
      <w:rPr>
        <w:rStyle w:val="91"/>
      </w:rPr>
      <w:fldChar w:fldCharType="begin"/>
    </w:r>
    <w:r>
      <w:rPr>
        <w:rStyle w:val="91"/>
      </w:rPr>
      <w:instrText xml:space="preserve"> PAGE   \* MERGEFORMAT </w:instrText>
    </w:r>
    <w:r>
      <w:rPr>
        <w:rStyle w:val="91"/>
      </w:rPr>
      <w:fldChar w:fldCharType="separate"/>
    </w:r>
    <w:r>
      <w:rPr>
        <w:rStyle w:val="91"/>
      </w:rPr>
      <w:t>2</w:t>
    </w:r>
    <w:r>
      <w:rPr>
        <w:rStyle w:val="9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rPr>
        <w:rStyle w:val="91"/>
      </w:rPr>
    </w:pPr>
    <w:r>
      <w:rPr>
        <w:rStyle w:val="91"/>
        <w:rFonts w:hint="eastAsia"/>
        <w:lang w:eastAsia="zh-CN"/>
      </w:rPr>
      <w:t>l</w:t>
    </w:r>
    <w:r>
      <w:rPr>
        <w:rStyle w:val="91"/>
        <w:lang w:eastAsia="zh-CN"/>
      </w:rPr>
      <w:t>33tard</w:t>
    </w:r>
    <w:r>
      <w:rPr>
        <w:rStyle w:val="91"/>
        <w:rFonts w:hint="eastAsia"/>
        <w:lang w:eastAsia="zh-CN"/>
      </w:rPr>
      <w:t>队作品</w:t>
    </w:r>
    <w:r>
      <w:rPr>
        <w:rStyle w:val="91"/>
        <w:lang w:eastAsia="zh-CN"/>
      </w:rPr>
      <w:t xml:space="preserve"> </w:t>
    </w:r>
    <w:sdt>
      <w:sdtPr>
        <w:rPr>
          <w:rStyle w:val="91"/>
        </w:rPr>
        <w:alias w:val="Running head"/>
        <w:id w:val="0"/>
        <w15:appearance w15:val="hidden"/>
        <w:text/>
      </w:sdtPr>
      <w:sdtEndPr>
        <w:rPr>
          <w:rStyle w:val="86"/>
          <w:caps w:val="0"/>
        </w:rPr>
      </w:sdtEndPr>
      <w:sdtContent>
        <w:r>
          <w:rPr>
            <w:rFonts w:hint="eastAsia"/>
            <w:lang w:eastAsia="zh-CN"/>
          </w:rPr>
          <w:t>C语言解释器 说明文档</w:t>
        </w:r>
      </w:sdtContent>
    </w:sdt>
    <w:r>
      <w:rPr>
        <w:rStyle w:val="91"/>
      </w:rPr>
      <w:t xml:space="preserve"> </w:t>
    </w:r>
    <w:r>
      <w:rPr>
        <w:rStyle w:val="91"/>
      </w:rPr>
      <w:fldChar w:fldCharType="begin"/>
    </w:r>
    <w:r>
      <w:rPr>
        <w:rStyle w:val="91"/>
      </w:rPr>
      <w:instrText xml:space="preserve"> PAGE   \* MERGEFORMAT </w:instrText>
    </w:r>
    <w:r>
      <w:rPr>
        <w:rStyle w:val="91"/>
      </w:rPr>
      <w:fldChar w:fldCharType="separate"/>
    </w:r>
    <w:r>
      <w:rPr>
        <w:rStyle w:val="91"/>
      </w:rPr>
      <w:t>1</w:t>
    </w:r>
    <w:r>
      <w:rPr>
        <w:rStyle w:val="9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67">
    <w:nsid w:val="FFFFFF7F"/>
    <w:multiLevelType w:val="singleLevel"/>
    <w:tmpl w:val="FFFFFF7F"/>
    <w:lvl w:ilvl="0" w:tentative="1">
      <w:start w:val="1"/>
      <w:numFmt w:val="decimal"/>
      <w:pStyle w:val="61"/>
      <w:lvlText w:val="%1."/>
      <w:lvlJc w:val="left"/>
      <w:pPr>
        <w:tabs>
          <w:tab w:val="left" w:pos="720"/>
        </w:tabs>
        <w:ind w:left="720" w:hanging="360"/>
      </w:pPr>
    </w:lvl>
  </w:abstractNum>
  <w:abstractNum w:abstractNumId="4294967165">
    <w:nsid w:val="FFFFFF7D"/>
    <w:multiLevelType w:val="singleLevel"/>
    <w:tmpl w:val="FFFFFF7D"/>
    <w:lvl w:ilvl="0" w:tentative="1">
      <w:start w:val="1"/>
      <w:numFmt w:val="decimal"/>
      <w:pStyle w:val="63"/>
      <w:lvlText w:val="%1."/>
      <w:lvlJc w:val="left"/>
      <w:pPr>
        <w:tabs>
          <w:tab w:val="left" w:pos="1440"/>
        </w:tabs>
        <w:ind w:left="1440" w:hanging="360"/>
      </w:pPr>
    </w:lvl>
  </w:abstractNum>
  <w:abstractNum w:abstractNumId="4294967177">
    <w:nsid w:val="FFFFFF89"/>
    <w:multiLevelType w:val="singleLevel"/>
    <w:tmpl w:val="FFFFFF89"/>
    <w:lvl w:ilvl="0" w:tentative="1">
      <w:start w:val="1"/>
      <w:numFmt w:val="bullet"/>
      <w:pStyle w:val="50"/>
      <w:lvlText w:val=""/>
      <w:lvlJc w:val="left"/>
      <w:pPr>
        <w:tabs>
          <w:tab w:val="left" w:pos="1080"/>
        </w:tabs>
        <w:ind w:left="1080" w:hanging="360"/>
      </w:pPr>
      <w:rPr>
        <w:rFonts w:hint="default" w:ascii="Symbol" w:hAnsi="Symbol"/>
      </w:rPr>
    </w:lvl>
  </w:abstractNum>
  <w:abstractNum w:abstractNumId="4294967164">
    <w:nsid w:val="FFFFFF7C"/>
    <w:multiLevelType w:val="singleLevel"/>
    <w:tmpl w:val="FFFFFF7C"/>
    <w:lvl w:ilvl="0" w:tentative="1">
      <w:start w:val="1"/>
      <w:numFmt w:val="decimal"/>
      <w:pStyle w:val="64"/>
      <w:lvlText w:val="%1."/>
      <w:lvlJc w:val="left"/>
      <w:pPr>
        <w:tabs>
          <w:tab w:val="left" w:pos="1800"/>
        </w:tabs>
        <w:ind w:left="1800" w:hanging="360"/>
      </w:pPr>
    </w:lvl>
  </w:abstractNum>
  <w:abstractNum w:abstractNumId="4294967176">
    <w:nsid w:val="FFFFFF88"/>
    <w:multiLevelType w:val="singleLevel"/>
    <w:tmpl w:val="FFFFFF88"/>
    <w:lvl w:ilvl="0" w:tentative="1">
      <w:start w:val="1"/>
      <w:numFmt w:val="decimal"/>
      <w:pStyle w:val="60"/>
      <w:lvlText w:val="%1."/>
      <w:lvlJc w:val="left"/>
      <w:pPr>
        <w:tabs>
          <w:tab w:val="left" w:pos="1080"/>
        </w:tabs>
        <w:ind w:left="1080" w:hanging="360"/>
      </w:pPr>
      <w:rPr>
        <w:rFonts w:hint="default"/>
      </w:rPr>
    </w:lvl>
  </w:abstractNum>
  <w:abstractNum w:abstractNumId="4294967169">
    <w:nsid w:val="FFFFFF81"/>
    <w:multiLevelType w:val="singleLevel"/>
    <w:tmpl w:val="FFFFFF81"/>
    <w:lvl w:ilvl="0" w:tentative="1">
      <w:start w:val="1"/>
      <w:numFmt w:val="bullet"/>
      <w:pStyle w:val="53"/>
      <w:lvlText w:val=""/>
      <w:lvlJc w:val="left"/>
      <w:pPr>
        <w:tabs>
          <w:tab w:val="left" w:pos="1440"/>
        </w:tabs>
        <w:ind w:left="1440" w:hanging="360"/>
      </w:pPr>
      <w:rPr>
        <w:rFonts w:hint="default" w:ascii="Symbol" w:hAnsi="Symbol"/>
      </w:rPr>
    </w:lvl>
  </w:abstractNum>
  <w:abstractNum w:abstractNumId="4294967170">
    <w:nsid w:val="FFFFFF82"/>
    <w:multiLevelType w:val="singleLevel"/>
    <w:tmpl w:val="FFFFFF82"/>
    <w:lvl w:ilvl="0" w:tentative="1">
      <w:start w:val="1"/>
      <w:numFmt w:val="bullet"/>
      <w:pStyle w:val="52"/>
      <w:lvlText w:val=""/>
      <w:lvlJc w:val="left"/>
      <w:pPr>
        <w:tabs>
          <w:tab w:val="left" w:pos="1080"/>
        </w:tabs>
        <w:ind w:left="1080" w:hanging="360"/>
      </w:pPr>
      <w:rPr>
        <w:rFonts w:hint="default" w:ascii="Symbol" w:hAnsi="Symbol"/>
      </w:rPr>
    </w:lvl>
  </w:abstractNum>
  <w:abstractNum w:abstractNumId="4294967171">
    <w:nsid w:val="FFFFFF83"/>
    <w:multiLevelType w:val="singleLevel"/>
    <w:tmpl w:val="FFFFFF83"/>
    <w:lvl w:ilvl="0" w:tentative="1">
      <w:start w:val="1"/>
      <w:numFmt w:val="bullet"/>
      <w:pStyle w:val="51"/>
      <w:lvlText w:val=""/>
      <w:lvlJc w:val="left"/>
      <w:pPr>
        <w:tabs>
          <w:tab w:val="left" w:pos="720"/>
        </w:tabs>
        <w:ind w:left="720" w:hanging="360"/>
      </w:pPr>
      <w:rPr>
        <w:rFonts w:hint="default" w:ascii="Symbol" w:hAnsi="Symbol"/>
      </w:rPr>
    </w:lvl>
  </w:abstractNum>
  <w:abstractNum w:abstractNumId="4294967168">
    <w:nsid w:val="FFFFFF80"/>
    <w:multiLevelType w:val="singleLevel"/>
    <w:tmpl w:val="FFFFFF80"/>
    <w:lvl w:ilvl="0" w:tentative="1">
      <w:start w:val="1"/>
      <w:numFmt w:val="bullet"/>
      <w:pStyle w:val="54"/>
      <w:lvlText w:val=""/>
      <w:lvlJc w:val="left"/>
      <w:pPr>
        <w:tabs>
          <w:tab w:val="left" w:pos="1800"/>
        </w:tabs>
        <w:ind w:left="1800" w:hanging="360"/>
      </w:pPr>
      <w:rPr>
        <w:rFonts w:hint="default" w:ascii="Symbol" w:hAnsi="Symbol"/>
      </w:rPr>
    </w:lvl>
  </w:abstractNum>
  <w:abstractNum w:abstractNumId="4294967166">
    <w:nsid w:val="FFFFFF7E"/>
    <w:multiLevelType w:val="singleLevel"/>
    <w:tmpl w:val="FFFFFF7E"/>
    <w:lvl w:ilvl="0" w:tentative="1">
      <w:start w:val="1"/>
      <w:numFmt w:val="decimal"/>
      <w:pStyle w:val="62"/>
      <w:lvlText w:val="%1."/>
      <w:lvlJc w:val="left"/>
      <w:pPr>
        <w:tabs>
          <w:tab w:val="left" w:pos="1080"/>
        </w:tabs>
        <w:ind w:left="1080" w:hanging="360"/>
      </w:pPr>
    </w:lvl>
  </w:abstractNum>
  <w:abstractNum w:abstractNumId="1455292597">
    <w:nsid w:val="56BE00B5"/>
    <w:multiLevelType w:val="multilevel"/>
    <w:tmpl w:val="56BE00B5"/>
    <w:lvl w:ilvl="0" w:tentative="1">
      <w:start w:val="1"/>
      <w:numFmt w:val="decimal"/>
      <w:lvlText w:val="%1)"/>
      <w:lvlJc w:val="left"/>
      <w:pPr>
        <w:ind w:left="1140" w:hanging="36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num w:numId="1">
    <w:abstractNumId w:val="4294967177"/>
  </w:num>
  <w:num w:numId="2">
    <w:abstractNumId w:val="4294967171"/>
  </w:num>
  <w:num w:numId="3">
    <w:abstractNumId w:val="4294967170"/>
  </w:num>
  <w:num w:numId="4">
    <w:abstractNumId w:val="4294967169"/>
  </w:num>
  <w:num w:numId="5">
    <w:abstractNumId w:val="4294967168"/>
  </w:num>
  <w:num w:numId="6">
    <w:abstractNumId w:val="4294967176"/>
  </w:num>
  <w:num w:numId="7">
    <w:abstractNumId w:val="4294967167"/>
  </w:num>
  <w:num w:numId="8">
    <w:abstractNumId w:val="4294967166"/>
  </w:num>
  <w:num w:numId="9">
    <w:abstractNumId w:val="4294967165"/>
  </w:num>
  <w:num w:numId="10">
    <w:abstractNumId w:val="4294967164"/>
  </w:num>
  <w:num w:numId="11">
    <w:abstractNumId w:val="14552925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cumentProtection w:enforcement="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5A3"/>
    <w:rsid w:val="00072F64"/>
    <w:rsid w:val="000B34D4"/>
    <w:rsid w:val="000C68BE"/>
    <w:rsid w:val="001256F5"/>
    <w:rsid w:val="00140131"/>
    <w:rsid w:val="00162F7A"/>
    <w:rsid w:val="00190890"/>
    <w:rsid w:val="0027213E"/>
    <w:rsid w:val="00390205"/>
    <w:rsid w:val="004847A7"/>
    <w:rsid w:val="004857F4"/>
    <w:rsid w:val="004A0569"/>
    <w:rsid w:val="004D2332"/>
    <w:rsid w:val="005461F0"/>
    <w:rsid w:val="00585F21"/>
    <w:rsid w:val="005B23D6"/>
    <w:rsid w:val="005C3A53"/>
    <w:rsid w:val="005F6083"/>
    <w:rsid w:val="006405A3"/>
    <w:rsid w:val="00645CB2"/>
    <w:rsid w:val="007164AB"/>
    <w:rsid w:val="0075486F"/>
    <w:rsid w:val="0075608E"/>
    <w:rsid w:val="007C5246"/>
    <w:rsid w:val="009139E0"/>
    <w:rsid w:val="009A6F0B"/>
    <w:rsid w:val="009C3190"/>
    <w:rsid w:val="00B37C30"/>
    <w:rsid w:val="00B71744"/>
    <w:rsid w:val="00C42C18"/>
    <w:rsid w:val="00C45E10"/>
    <w:rsid w:val="00C94464"/>
    <w:rsid w:val="00C95F2B"/>
    <w:rsid w:val="00CF1A58"/>
    <w:rsid w:val="00D34149"/>
    <w:rsid w:val="00D673CA"/>
    <w:rsid w:val="00D761A1"/>
    <w:rsid w:val="00D86761"/>
    <w:rsid w:val="00DB3FAF"/>
    <w:rsid w:val="00E22A1B"/>
    <w:rsid w:val="00E83B41"/>
    <w:rsid w:val="00F54B8C"/>
    <w:rsid w:val="00FD4A03"/>
    <w:rsid w:val="7EEEE4FF"/>
    <w:rsid w:val="D69DD3FE"/>
    <w:rsid w:val="FBF7F1E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4" w:semiHidden="0" w:name="heading 1"/>
    <w:lsdException w:qFormat="1" w:uiPriority="4" w:semiHidden="0" w:name="heading 2"/>
    <w:lsdException w:qFormat="1" w:uiPriority="4" w:semiHidden="0" w:name="heading 3"/>
    <w:lsdException w:qFormat="1" w:uiPriority="4" w:semiHidden="0" w:name="heading 4"/>
    <w:lsdException w:qFormat="1" w:uiPriority="4" w:semiHidden="0"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semiHidden="0" w:name="index 1"/>
    <w:lsdException w:uiPriority="99" w:semiHidden="0" w:name="index 2"/>
    <w:lsdException w:uiPriority="99" w:semiHidden="0" w:name="index 3"/>
    <w:lsdException w:uiPriority="99" w:semiHidden="0" w:name="index 4"/>
    <w:lsdException w:uiPriority="99" w:semiHidden="0" w:name="index 5"/>
    <w:lsdException w:uiPriority="99" w:semiHidden="0" w:name="index 6"/>
    <w:lsdException w:uiPriority="99" w:semiHidden="0" w:name="index 7"/>
    <w:lsdException w:uiPriority="99" w:semiHidden="0" w:name="index 8"/>
    <w:lsdException w:uiPriority="99" w:semiHidden="0" w:name="index 9"/>
    <w:lsdException w:uiPriority="39" w:semiHidden="0" w:name="toc 1"/>
    <w:lsdException w:qFormat="1"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semiHidden="0" w:name="Normal Indent"/>
    <w:lsdException w:uiPriority="99" w:semiHidden="0" w:name="footnote text"/>
    <w:lsdException w:uiPriority="99" w:semiHidden="0" w:name="annotation text"/>
    <w:lsdException w:qFormat="1" w:uiPriority="99" w:semiHidden="0" w:name="header"/>
    <w:lsdException w:uiPriority="99" w:semiHidden="0" w:name="footer"/>
    <w:lsdException w:uiPriority="99" w:semiHidden="0" w:name="index heading"/>
    <w:lsdException w:qFormat="1" w:uiPriority="35" w:semiHidden="0" w:name="caption"/>
    <w:lsdException w:uiPriority="99" w:semiHidden="0" w:name="table of figures"/>
    <w:lsdException w:uiPriority="99" w:semiHidden="0" w:name="envelope address"/>
    <w:lsdException w:uiPriority="99" w:semiHidden="0"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name="endnote text"/>
    <w:lsdException w:uiPriority="99" w:semiHidden="0" w:name="table of authorities"/>
    <w:lsdException w:uiPriority="99" w:semiHidden="0" w:name="macro"/>
    <w:lsdException w:uiPriority="99" w:semiHidden="0" w:name="toa heading"/>
    <w:lsdException w:uiPriority="99" w:semiHidden="0" w:name="List"/>
    <w:lsdException w:qFormat="1" w:uiPriority="9" w:semiHidden="0" w:name="List Bullet"/>
    <w:lsdException w:qFormat="1" w:uiPriority="9" w:semiHidden="0" w:name="List Number"/>
    <w:lsdException w:uiPriority="99" w:semiHidden="0" w:name="List 2"/>
    <w:lsdException w:uiPriority="99" w:semiHidden="0" w:name="List 3"/>
    <w:lsdException w:uiPriority="99" w:semiHidden="0" w:name="List 4"/>
    <w:lsdException w:uiPriority="99" w:semiHidden="0" w:name="List 5"/>
    <w:lsdException w:qFormat="1" w:uiPriority="99" w:semiHidden="0" w:name="List Bullet 2"/>
    <w:lsdException w:uiPriority="99" w:semiHidden="0" w:name="List Bullet 3"/>
    <w:lsdException w:uiPriority="99" w:semiHidden="0" w:name="List Bullet 4"/>
    <w:lsdException w:uiPriority="99" w:semiHidden="0" w:name="List Bullet 5"/>
    <w:lsdException w:uiPriority="99" w:semiHidden="0" w:name="List Number 2"/>
    <w:lsdException w:uiPriority="99" w:semiHidden="0" w:name="List Number 3"/>
    <w:lsdException w:uiPriority="99" w:semiHidden="0" w:name="List Number 4"/>
    <w:lsdException w:uiPriority="99" w:semiHidden="0" w:name="List Number 5"/>
    <w:lsdException w:qFormat="1" w:unhideWhenUsed="0" w:uiPriority="1" w:semiHidden="0" w:name="Title"/>
    <w:lsdException w:uiPriority="99" w:semiHidden="0" w:name="Closing"/>
    <w:lsdException w:uiPriority="99" w:semiHidden="0" w:name="Signature"/>
    <w:lsdException w:uiPriority="1" w:semiHidden="0" w:name="Default Paragraph Font"/>
    <w:lsdException w:uiPriority="99" w:semiHidden="0" w:name="Body Text"/>
    <w:lsdException w:uiPriority="99" w:semiHidden="0" w:name="Body Text Indent"/>
    <w:lsdException w:uiPriority="99" w:semiHidden="0" w:name="List Continue"/>
    <w:lsdException w:uiPriority="99" w:semiHidden="0" w:name="List Continue 2"/>
    <w:lsdException w:qFormat="1" w:uiPriority="99" w:semiHidden="0" w:name="List Continue 3"/>
    <w:lsdException w:uiPriority="99" w:semiHidden="0" w:name="List Continue 4"/>
    <w:lsdException w:uiPriority="99" w:semiHidden="0" w:name="List Continue 5"/>
    <w:lsdException w:uiPriority="99" w:semiHidden="0" w:name="Message Header"/>
    <w:lsdException w:qFormat="1" w:uiPriority="18" w:name="Subtitle"/>
    <w:lsdException w:uiPriority="99" w:semiHidden="0" w:name="Salutation"/>
    <w:lsdException w:uiPriority="99" w:semiHidden="0" w:name="Date"/>
    <w:lsdException w:uiPriority="99" w:semiHidden="0" w:name="Body Text First Indent"/>
    <w:lsdException w:uiPriority="99" w:semiHidden="0" w:name="Body Text First Indent 2"/>
    <w:lsdException w:qFormat="1" w:uiPriority="99" w:semiHidden="0" w:name="Note Heading"/>
    <w:lsdException w:uiPriority="99" w:semiHidden="0" w:name="Body Text 2"/>
    <w:lsdException w:uiPriority="99" w:semiHidden="0" w:name="Body Text 3"/>
    <w:lsdException w:uiPriority="99" w:semiHidden="0" w:name="Body Text Indent 2"/>
    <w:lsdException w:uiPriority="99" w:semiHidden="0" w:name="Body Text Indent 3"/>
    <w:lsdException w:uiPriority="99" w:semiHidden="0" w:name="Block Text"/>
    <w:lsdException w:uiPriority="99" w:semiHidden="0" w:name="Hyperlink"/>
    <w:lsdException w:uiPriority="99" w:name="FollowedHyperlink"/>
    <w:lsdException w:qFormat="1" w:uiPriority="22" w:semiHidden="0" w:name="Strong"/>
    <w:lsdException w:qFormat="1" w:uiPriority="20" w:semiHidden="0" w:name="Emphasis"/>
    <w:lsdException w:uiPriority="99" w:semiHidden="0" w:name="Document Map"/>
    <w:lsdException w:uiPriority="99" w:semiHidden="0" w:name="Plain Text"/>
    <w:lsdException w:uiPriority="99" w:semiHidden="0" w:name="E-mail Signature"/>
    <w:lsdException w:qFormat="1" w:uiPriority="99" w:semiHidden="0" w:name="Normal (Web)"/>
    <w:lsdException w:uiPriority="99" w:name="HTML Acronym"/>
    <w:lsdException w:uiPriority="99" w:semiHidden="0"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ind w:firstLine="720"/>
    </w:pPr>
    <w:rPr>
      <w:rFonts w:asciiTheme="minorHAnsi" w:hAnsiTheme="minorHAnsi" w:eastAsiaTheme="minorEastAsia" w:cstheme="minorBidi"/>
      <w:kern w:val="24"/>
      <w:sz w:val="24"/>
      <w:szCs w:val="24"/>
      <w:lang w:val="en-US" w:eastAsia="ja-JP" w:bidi="ar-SA"/>
    </w:rPr>
  </w:style>
  <w:style w:type="paragraph" w:styleId="2">
    <w:name w:val="heading 1"/>
    <w:basedOn w:val="1"/>
    <w:next w:val="1"/>
    <w:link w:val="98"/>
    <w:qFormat/>
    <w:uiPriority w:val="4"/>
    <w:pPr>
      <w:keepNext/>
      <w:keepLines/>
      <w:ind w:firstLine="0"/>
      <w:jc w:val="center"/>
      <w:outlineLvl w:val="0"/>
    </w:pPr>
    <w:rPr>
      <w:rFonts w:asciiTheme="majorHAnsi" w:hAnsiTheme="majorHAnsi" w:eastAsiaTheme="majorEastAsia" w:cstheme="majorBidi"/>
      <w:b/>
      <w:bCs/>
    </w:rPr>
  </w:style>
  <w:style w:type="paragraph" w:styleId="3">
    <w:name w:val="heading 2"/>
    <w:basedOn w:val="1"/>
    <w:next w:val="1"/>
    <w:link w:val="99"/>
    <w:unhideWhenUsed/>
    <w:qFormat/>
    <w:uiPriority w:val="4"/>
    <w:pPr>
      <w:keepNext/>
      <w:keepLines/>
      <w:ind w:firstLine="0"/>
      <w:outlineLvl w:val="1"/>
    </w:pPr>
    <w:rPr>
      <w:rFonts w:asciiTheme="majorHAnsi" w:hAnsiTheme="majorHAnsi" w:eastAsiaTheme="majorEastAsia" w:cstheme="majorBidi"/>
      <w:b/>
      <w:bCs/>
    </w:rPr>
  </w:style>
  <w:style w:type="paragraph" w:styleId="4">
    <w:name w:val="heading 3"/>
    <w:basedOn w:val="1"/>
    <w:next w:val="1"/>
    <w:link w:val="101"/>
    <w:unhideWhenUsed/>
    <w:qFormat/>
    <w:uiPriority w:val="4"/>
    <w:pPr>
      <w:keepNext/>
      <w:keepLines/>
      <w:outlineLvl w:val="2"/>
    </w:pPr>
    <w:rPr>
      <w:rFonts w:asciiTheme="majorHAnsi" w:hAnsiTheme="majorHAnsi" w:eastAsiaTheme="majorEastAsia" w:cstheme="majorBidi"/>
      <w:b/>
      <w:bCs/>
    </w:rPr>
  </w:style>
  <w:style w:type="paragraph" w:styleId="5">
    <w:name w:val="heading 4"/>
    <w:basedOn w:val="1"/>
    <w:next w:val="1"/>
    <w:link w:val="102"/>
    <w:unhideWhenUsed/>
    <w:qFormat/>
    <w:uiPriority w:val="4"/>
    <w:pPr>
      <w:keepNext/>
      <w:keepLines/>
      <w:outlineLvl w:val="3"/>
    </w:pPr>
    <w:rPr>
      <w:rFonts w:asciiTheme="majorHAnsi" w:hAnsiTheme="majorHAnsi" w:eastAsiaTheme="majorEastAsia" w:cstheme="majorBidi"/>
      <w:b/>
      <w:bCs/>
      <w:i/>
      <w:iCs/>
    </w:rPr>
  </w:style>
  <w:style w:type="paragraph" w:styleId="6">
    <w:name w:val="heading 5"/>
    <w:basedOn w:val="1"/>
    <w:next w:val="1"/>
    <w:link w:val="103"/>
    <w:unhideWhenUsed/>
    <w:qFormat/>
    <w:uiPriority w:val="4"/>
    <w:pPr>
      <w:keepNext/>
      <w:keepLines/>
      <w:outlineLvl w:val="4"/>
    </w:pPr>
    <w:rPr>
      <w:rFonts w:asciiTheme="majorHAnsi" w:hAnsiTheme="majorHAnsi" w:eastAsiaTheme="majorEastAsia" w:cstheme="majorBidi"/>
      <w:i/>
      <w:iCs/>
    </w:rPr>
  </w:style>
  <w:style w:type="paragraph" w:styleId="7">
    <w:name w:val="heading 6"/>
    <w:basedOn w:val="1"/>
    <w:next w:val="1"/>
    <w:link w:val="123"/>
    <w:semiHidden/>
    <w:qFormat/>
    <w:uiPriority w:val="9"/>
    <w:pPr>
      <w:keepNext/>
      <w:keepLines/>
      <w:spacing w:before="40"/>
      <w:ind w:firstLine="0"/>
      <w:outlineLvl w:val="5"/>
    </w:pPr>
    <w:rPr>
      <w:rFonts w:asciiTheme="majorHAnsi" w:hAnsiTheme="majorHAnsi" w:eastAsiaTheme="majorEastAsia" w:cstheme="majorBidi"/>
      <w:color w:val="6F6F6F" w:themeColor="accent1" w:themeShade="80"/>
    </w:rPr>
  </w:style>
  <w:style w:type="paragraph" w:styleId="8">
    <w:name w:val="heading 7"/>
    <w:basedOn w:val="1"/>
    <w:next w:val="1"/>
    <w:link w:val="124"/>
    <w:semiHidden/>
    <w:qFormat/>
    <w:uiPriority w:val="9"/>
    <w:pPr>
      <w:keepNext/>
      <w:keepLines/>
      <w:spacing w:before="40"/>
      <w:ind w:firstLine="0"/>
      <w:outlineLvl w:val="6"/>
    </w:pPr>
    <w:rPr>
      <w:rFonts w:asciiTheme="majorHAnsi" w:hAnsiTheme="majorHAnsi" w:eastAsiaTheme="majorEastAsia" w:cstheme="majorBidi"/>
      <w:i/>
      <w:iCs/>
      <w:color w:val="6F6F6F" w:themeColor="accent1" w:themeShade="80"/>
    </w:rPr>
  </w:style>
  <w:style w:type="paragraph" w:styleId="9">
    <w:name w:val="heading 8"/>
    <w:basedOn w:val="1"/>
    <w:next w:val="1"/>
    <w:link w:val="125"/>
    <w:semiHidden/>
    <w:qFormat/>
    <w:uiPriority w:val="9"/>
    <w:pPr>
      <w:keepNext/>
      <w:keepLines/>
      <w:spacing w:before="40"/>
      <w:ind w:firstLine="0"/>
      <w:outlineLvl w:val="7"/>
    </w:pPr>
    <w:rPr>
      <w:rFonts w:asciiTheme="majorHAnsi" w:hAnsiTheme="majorHAnsi" w:eastAsiaTheme="majorEastAsia" w:cstheme="majorBidi"/>
      <w:color w:val="6F6F6F"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126"/>
    <w:semiHidden/>
    <w:qFormat/>
    <w:uiPriority w:val="9"/>
    <w:pPr>
      <w:keepNext/>
      <w:keepLines/>
      <w:spacing w:before="40"/>
      <w:ind w:firstLine="0"/>
      <w:outlineLvl w:val="8"/>
    </w:pPr>
    <w:rPr>
      <w:rFonts w:asciiTheme="majorHAnsi" w:hAnsiTheme="majorHAnsi" w:eastAsiaTheme="majorEastAsia" w:cstheme="majorBidi"/>
      <w:i/>
      <w:iCs/>
      <w:color w:val="6F6F6F" w:themeColor="text1" w:themeTint="D9"/>
      <w:sz w:val="21"/>
      <w:szCs w:val="21"/>
      <w14:textFill>
        <w14:solidFill>
          <w14:schemeClr w14:val="tx1">
            <w14:lumMod w14:val="85000"/>
            <w14:lumOff w14:val="15000"/>
          </w14:schemeClr>
        </w14:solidFill>
      </w14:textFill>
    </w:rPr>
  </w:style>
  <w:style w:type="character" w:default="1" w:styleId="86">
    <w:name w:val="Default Paragraph Font"/>
    <w:unhideWhenUsed/>
    <w:uiPriority w:val="1"/>
  </w:style>
  <w:style w:type="table" w:default="1" w:styleId="92">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104"/>
    <w:unhideWhenUsed/>
    <w:uiPriority w:val="99"/>
    <w:pPr>
      <w:spacing w:line="240" w:lineRule="auto"/>
      <w:ind w:firstLine="0"/>
    </w:pPr>
    <w:rPr>
      <w:rFonts w:ascii="Segoe UI" w:hAnsi="Segoe UI" w:cs="Segoe UI"/>
      <w:sz w:val="18"/>
      <w:szCs w:val="18"/>
    </w:rPr>
  </w:style>
  <w:style w:type="paragraph" w:styleId="12">
    <w:name w:val="Block Text"/>
    <w:basedOn w:val="1"/>
    <w:unhideWhenUsed/>
    <w:uiPriority w:val="99"/>
    <w:pPr>
      <w:pBdr>
        <w:top w:val="single" w:color="DDDDDD" w:themeColor="accent1" w:sz="2" w:space="10"/>
        <w:left w:val="single" w:color="DDDDDD" w:themeColor="accent1" w:sz="2" w:space="10"/>
        <w:bottom w:val="single" w:color="DDDDDD" w:themeColor="accent1" w:sz="2" w:space="10"/>
        <w:right w:val="single" w:color="DDDDDD" w:themeColor="accent1" w:sz="2" w:space="10"/>
      </w:pBdr>
      <w:ind w:left="1152" w:right="1152" w:firstLine="0"/>
    </w:pPr>
    <w:rPr>
      <w:i/>
      <w:iCs/>
      <w:color w:val="DDDDDD" w:themeColor="accent1"/>
      <w14:textFill>
        <w14:solidFill>
          <w14:schemeClr w14:val="accent1"/>
        </w14:solidFill>
      </w14:textFill>
    </w:rPr>
  </w:style>
  <w:style w:type="paragraph" w:styleId="13">
    <w:name w:val="Body Text"/>
    <w:basedOn w:val="1"/>
    <w:link w:val="106"/>
    <w:unhideWhenUsed/>
    <w:uiPriority w:val="99"/>
    <w:pPr>
      <w:spacing w:after="120"/>
      <w:ind w:firstLine="0"/>
    </w:pPr>
  </w:style>
  <w:style w:type="paragraph" w:styleId="14">
    <w:name w:val="Body Text 2"/>
    <w:basedOn w:val="1"/>
    <w:link w:val="107"/>
    <w:unhideWhenUsed/>
    <w:uiPriority w:val="99"/>
    <w:pPr>
      <w:spacing w:after="120"/>
      <w:ind w:firstLine="0"/>
    </w:pPr>
  </w:style>
  <w:style w:type="paragraph" w:styleId="15">
    <w:name w:val="Body Text 3"/>
    <w:basedOn w:val="1"/>
    <w:link w:val="108"/>
    <w:unhideWhenUsed/>
    <w:uiPriority w:val="99"/>
    <w:pPr>
      <w:spacing w:after="120"/>
      <w:ind w:firstLine="0"/>
    </w:pPr>
    <w:rPr>
      <w:sz w:val="16"/>
      <w:szCs w:val="16"/>
    </w:rPr>
  </w:style>
  <w:style w:type="paragraph" w:styleId="16">
    <w:name w:val="Body Text First Indent"/>
    <w:basedOn w:val="13"/>
    <w:link w:val="109"/>
    <w:unhideWhenUsed/>
    <w:uiPriority w:val="99"/>
    <w:pPr>
      <w:spacing w:after="0"/>
    </w:pPr>
  </w:style>
  <w:style w:type="paragraph" w:styleId="17">
    <w:name w:val="Body Text Indent"/>
    <w:basedOn w:val="1"/>
    <w:link w:val="110"/>
    <w:unhideWhenUsed/>
    <w:uiPriority w:val="99"/>
    <w:pPr>
      <w:spacing w:after="120"/>
      <w:ind w:left="360" w:firstLine="0"/>
    </w:pPr>
  </w:style>
  <w:style w:type="paragraph" w:styleId="18">
    <w:name w:val="Body Text First Indent 2"/>
    <w:basedOn w:val="17"/>
    <w:link w:val="111"/>
    <w:unhideWhenUsed/>
    <w:uiPriority w:val="99"/>
    <w:pPr>
      <w:spacing w:after="0"/>
    </w:pPr>
  </w:style>
  <w:style w:type="paragraph" w:styleId="19">
    <w:name w:val="Body Text Indent 2"/>
    <w:basedOn w:val="1"/>
    <w:link w:val="112"/>
    <w:unhideWhenUsed/>
    <w:uiPriority w:val="99"/>
    <w:pPr>
      <w:spacing w:after="120"/>
      <w:ind w:left="360" w:firstLine="0"/>
    </w:pPr>
  </w:style>
  <w:style w:type="paragraph" w:styleId="20">
    <w:name w:val="Body Text Indent 3"/>
    <w:basedOn w:val="1"/>
    <w:link w:val="113"/>
    <w:unhideWhenUsed/>
    <w:uiPriority w:val="99"/>
    <w:pPr>
      <w:spacing w:after="120"/>
      <w:ind w:left="360" w:firstLine="0"/>
    </w:pPr>
    <w:rPr>
      <w:sz w:val="16"/>
      <w:szCs w:val="16"/>
    </w:rPr>
  </w:style>
  <w:style w:type="paragraph" w:styleId="21">
    <w:name w:val="caption"/>
    <w:basedOn w:val="1"/>
    <w:next w:val="1"/>
    <w:unhideWhenUsed/>
    <w:qFormat/>
    <w:uiPriority w:val="35"/>
    <w:pPr>
      <w:spacing w:after="200" w:line="240" w:lineRule="auto"/>
      <w:ind w:firstLine="0"/>
    </w:pPr>
    <w:rPr>
      <w:i/>
      <w:iCs/>
      <w:color w:val="000000" w:themeColor="text2"/>
      <w:sz w:val="18"/>
      <w:szCs w:val="18"/>
      <w14:textFill>
        <w14:solidFill>
          <w14:schemeClr w14:val="tx2"/>
        </w14:solidFill>
      </w14:textFill>
    </w:rPr>
  </w:style>
  <w:style w:type="paragraph" w:styleId="22">
    <w:name w:val="Closing"/>
    <w:basedOn w:val="1"/>
    <w:link w:val="114"/>
    <w:unhideWhenUsed/>
    <w:uiPriority w:val="99"/>
    <w:pPr>
      <w:spacing w:line="240" w:lineRule="auto"/>
      <w:ind w:left="4320" w:firstLine="0"/>
    </w:pPr>
  </w:style>
  <w:style w:type="paragraph" w:styleId="23">
    <w:name w:val="annotation text"/>
    <w:basedOn w:val="1"/>
    <w:link w:val="115"/>
    <w:unhideWhenUsed/>
    <w:uiPriority w:val="99"/>
    <w:pPr>
      <w:spacing w:line="240" w:lineRule="auto"/>
      <w:ind w:firstLine="0"/>
    </w:pPr>
    <w:rPr>
      <w:sz w:val="20"/>
      <w:szCs w:val="20"/>
    </w:rPr>
  </w:style>
  <w:style w:type="paragraph" w:styleId="24">
    <w:name w:val="annotation subject"/>
    <w:basedOn w:val="23"/>
    <w:next w:val="23"/>
    <w:link w:val="116"/>
    <w:unhideWhenUsed/>
    <w:uiPriority w:val="99"/>
    <w:rPr>
      <w:b/>
      <w:bCs/>
    </w:rPr>
  </w:style>
  <w:style w:type="paragraph" w:styleId="25">
    <w:name w:val="Date"/>
    <w:basedOn w:val="1"/>
    <w:next w:val="1"/>
    <w:link w:val="117"/>
    <w:unhideWhenUsed/>
    <w:uiPriority w:val="99"/>
    <w:pPr>
      <w:ind w:firstLine="0"/>
    </w:pPr>
  </w:style>
  <w:style w:type="paragraph" w:styleId="26">
    <w:name w:val="Document Map"/>
    <w:basedOn w:val="1"/>
    <w:link w:val="118"/>
    <w:unhideWhenUsed/>
    <w:uiPriority w:val="99"/>
    <w:pPr>
      <w:spacing w:line="240" w:lineRule="auto"/>
      <w:ind w:firstLine="0"/>
    </w:pPr>
    <w:rPr>
      <w:rFonts w:ascii="Segoe UI" w:hAnsi="Segoe UI" w:cs="Segoe UI"/>
      <w:sz w:val="16"/>
      <w:szCs w:val="16"/>
    </w:rPr>
  </w:style>
  <w:style w:type="paragraph" w:styleId="27">
    <w:name w:val="E-mail Signature"/>
    <w:basedOn w:val="1"/>
    <w:link w:val="119"/>
    <w:unhideWhenUsed/>
    <w:uiPriority w:val="99"/>
    <w:pPr>
      <w:spacing w:line="240" w:lineRule="auto"/>
      <w:ind w:firstLine="0"/>
    </w:pPr>
  </w:style>
  <w:style w:type="paragraph" w:styleId="28">
    <w:name w:val="envelope address"/>
    <w:basedOn w:val="1"/>
    <w:unhideWhenUsed/>
    <w:uiPriority w:val="99"/>
    <w:pPr>
      <w:framePr w:w="7920" w:h="1980" w:hRule="exact" w:hSpace="180" w:wrap="around" w:vAnchor="margin" w:hAnchor="page" w:xAlign="center" w:yAlign="bottom"/>
      <w:spacing w:line="240" w:lineRule="auto"/>
      <w:ind w:left="2880" w:firstLine="0"/>
    </w:pPr>
    <w:rPr>
      <w:rFonts w:asciiTheme="majorHAnsi" w:hAnsiTheme="majorHAnsi" w:eastAsiaTheme="majorEastAsia" w:cstheme="majorBidi"/>
    </w:rPr>
  </w:style>
  <w:style w:type="paragraph" w:styleId="29">
    <w:name w:val="envelope return"/>
    <w:basedOn w:val="1"/>
    <w:unhideWhenUsed/>
    <w:uiPriority w:val="99"/>
    <w:pPr>
      <w:spacing w:line="240" w:lineRule="auto"/>
      <w:ind w:firstLine="0"/>
    </w:pPr>
    <w:rPr>
      <w:rFonts w:asciiTheme="majorHAnsi" w:hAnsiTheme="majorHAnsi" w:eastAsiaTheme="majorEastAsia" w:cstheme="majorBidi"/>
      <w:sz w:val="20"/>
      <w:szCs w:val="20"/>
    </w:rPr>
  </w:style>
  <w:style w:type="paragraph" w:styleId="30">
    <w:name w:val="footer"/>
    <w:basedOn w:val="1"/>
    <w:link w:val="121"/>
    <w:unhideWhenUsed/>
    <w:uiPriority w:val="99"/>
    <w:pPr>
      <w:tabs>
        <w:tab w:val="center" w:pos="4680"/>
        <w:tab w:val="right" w:pos="9360"/>
      </w:tabs>
      <w:spacing w:line="240" w:lineRule="auto"/>
      <w:ind w:firstLine="0"/>
    </w:pPr>
  </w:style>
  <w:style w:type="paragraph" w:styleId="31">
    <w:name w:val="footnote text"/>
    <w:basedOn w:val="1"/>
    <w:link w:val="120"/>
    <w:unhideWhenUsed/>
    <w:uiPriority w:val="99"/>
    <w:pPr>
      <w:spacing w:line="240" w:lineRule="auto"/>
    </w:pPr>
    <w:rPr>
      <w:sz w:val="20"/>
      <w:szCs w:val="20"/>
    </w:rPr>
  </w:style>
  <w:style w:type="paragraph" w:styleId="32">
    <w:name w:val="header"/>
    <w:basedOn w:val="1"/>
    <w:link w:val="95"/>
    <w:unhideWhenUsed/>
    <w:qFormat/>
    <w:uiPriority w:val="99"/>
    <w:pPr>
      <w:spacing w:line="240" w:lineRule="auto"/>
      <w:ind w:firstLine="0"/>
    </w:pPr>
  </w:style>
  <w:style w:type="paragraph" w:styleId="33">
    <w:name w:val="HTML Address"/>
    <w:basedOn w:val="1"/>
    <w:link w:val="127"/>
    <w:unhideWhenUsed/>
    <w:uiPriority w:val="99"/>
    <w:pPr>
      <w:spacing w:line="240" w:lineRule="auto"/>
      <w:ind w:firstLine="0"/>
    </w:pPr>
    <w:rPr>
      <w:i/>
      <w:iCs/>
    </w:rPr>
  </w:style>
  <w:style w:type="paragraph" w:styleId="34">
    <w:name w:val="HTML Preformatted"/>
    <w:basedOn w:val="1"/>
    <w:link w:val="128"/>
    <w:unhideWhenUsed/>
    <w:uiPriority w:val="99"/>
    <w:pPr>
      <w:spacing w:line="240" w:lineRule="auto"/>
      <w:ind w:firstLine="0"/>
    </w:pPr>
    <w:rPr>
      <w:rFonts w:ascii="Consolas" w:hAnsi="Consolas" w:cs="Consolas"/>
      <w:sz w:val="20"/>
      <w:szCs w:val="20"/>
    </w:rPr>
  </w:style>
  <w:style w:type="paragraph" w:styleId="35">
    <w:name w:val="index 1"/>
    <w:basedOn w:val="1"/>
    <w:next w:val="1"/>
    <w:unhideWhenUsed/>
    <w:uiPriority w:val="99"/>
    <w:pPr>
      <w:spacing w:line="240" w:lineRule="auto"/>
      <w:ind w:left="240" w:firstLine="0"/>
    </w:pPr>
  </w:style>
  <w:style w:type="paragraph" w:styleId="36">
    <w:name w:val="index 2"/>
    <w:basedOn w:val="1"/>
    <w:next w:val="1"/>
    <w:unhideWhenUsed/>
    <w:uiPriority w:val="99"/>
    <w:pPr>
      <w:spacing w:line="240" w:lineRule="auto"/>
      <w:ind w:left="480" w:firstLine="0"/>
    </w:pPr>
  </w:style>
  <w:style w:type="paragraph" w:styleId="37">
    <w:name w:val="index 3"/>
    <w:basedOn w:val="1"/>
    <w:next w:val="1"/>
    <w:unhideWhenUsed/>
    <w:uiPriority w:val="99"/>
    <w:pPr>
      <w:spacing w:line="240" w:lineRule="auto"/>
      <w:ind w:left="720" w:firstLine="0"/>
    </w:pPr>
  </w:style>
  <w:style w:type="paragraph" w:styleId="38">
    <w:name w:val="index 4"/>
    <w:basedOn w:val="1"/>
    <w:next w:val="1"/>
    <w:unhideWhenUsed/>
    <w:uiPriority w:val="99"/>
    <w:pPr>
      <w:spacing w:line="240" w:lineRule="auto"/>
      <w:ind w:left="960" w:firstLine="0"/>
    </w:pPr>
  </w:style>
  <w:style w:type="paragraph" w:styleId="39">
    <w:name w:val="index 5"/>
    <w:basedOn w:val="1"/>
    <w:next w:val="1"/>
    <w:unhideWhenUsed/>
    <w:uiPriority w:val="99"/>
    <w:pPr>
      <w:spacing w:line="240" w:lineRule="auto"/>
      <w:ind w:left="1200" w:firstLine="0"/>
    </w:pPr>
  </w:style>
  <w:style w:type="paragraph" w:styleId="40">
    <w:name w:val="index 6"/>
    <w:basedOn w:val="1"/>
    <w:next w:val="1"/>
    <w:unhideWhenUsed/>
    <w:uiPriority w:val="99"/>
    <w:pPr>
      <w:spacing w:line="240" w:lineRule="auto"/>
      <w:ind w:left="1440" w:firstLine="0"/>
    </w:pPr>
  </w:style>
  <w:style w:type="paragraph" w:styleId="41">
    <w:name w:val="index 7"/>
    <w:basedOn w:val="1"/>
    <w:next w:val="1"/>
    <w:unhideWhenUsed/>
    <w:uiPriority w:val="99"/>
    <w:pPr>
      <w:spacing w:line="240" w:lineRule="auto"/>
      <w:ind w:left="1680" w:firstLine="0"/>
    </w:pPr>
  </w:style>
  <w:style w:type="paragraph" w:styleId="42">
    <w:name w:val="index 8"/>
    <w:basedOn w:val="1"/>
    <w:next w:val="1"/>
    <w:unhideWhenUsed/>
    <w:uiPriority w:val="99"/>
    <w:pPr>
      <w:spacing w:line="240" w:lineRule="auto"/>
      <w:ind w:left="1920" w:firstLine="0"/>
    </w:pPr>
  </w:style>
  <w:style w:type="paragraph" w:styleId="43">
    <w:name w:val="index 9"/>
    <w:basedOn w:val="1"/>
    <w:next w:val="1"/>
    <w:unhideWhenUsed/>
    <w:uiPriority w:val="99"/>
    <w:pPr>
      <w:spacing w:line="240" w:lineRule="auto"/>
      <w:ind w:left="2160" w:firstLine="0"/>
    </w:pPr>
  </w:style>
  <w:style w:type="paragraph" w:styleId="44">
    <w:name w:val="index heading"/>
    <w:basedOn w:val="1"/>
    <w:next w:val="35"/>
    <w:unhideWhenUsed/>
    <w:uiPriority w:val="99"/>
    <w:pPr>
      <w:ind w:firstLine="0"/>
    </w:pPr>
    <w:rPr>
      <w:rFonts w:asciiTheme="majorHAnsi" w:hAnsiTheme="majorHAnsi" w:eastAsiaTheme="majorEastAsia" w:cstheme="majorBidi"/>
      <w:b/>
      <w:bCs/>
    </w:rPr>
  </w:style>
  <w:style w:type="paragraph" w:styleId="45">
    <w:name w:val="List"/>
    <w:basedOn w:val="1"/>
    <w:unhideWhenUsed/>
    <w:uiPriority w:val="99"/>
    <w:pPr>
      <w:ind w:left="360" w:firstLine="0"/>
      <w:contextualSpacing/>
    </w:pPr>
  </w:style>
  <w:style w:type="paragraph" w:styleId="46">
    <w:name w:val="List 2"/>
    <w:basedOn w:val="1"/>
    <w:unhideWhenUsed/>
    <w:uiPriority w:val="99"/>
    <w:pPr>
      <w:ind w:left="720" w:firstLine="0"/>
      <w:contextualSpacing/>
    </w:pPr>
  </w:style>
  <w:style w:type="paragraph" w:styleId="47">
    <w:name w:val="List 3"/>
    <w:basedOn w:val="1"/>
    <w:unhideWhenUsed/>
    <w:uiPriority w:val="99"/>
    <w:pPr>
      <w:ind w:left="1080" w:firstLine="0"/>
      <w:contextualSpacing/>
    </w:pPr>
  </w:style>
  <w:style w:type="paragraph" w:styleId="48">
    <w:name w:val="List 4"/>
    <w:basedOn w:val="1"/>
    <w:unhideWhenUsed/>
    <w:uiPriority w:val="99"/>
    <w:pPr>
      <w:ind w:left="1440" w:firstLine="0"/>
      <w:contextualSpacing/>
    </w:pPr>
  </w:style>
  <w:style w:type="paragraph" w:styleId="49">
    <w:name w:val="List 5"/>
    <w:basedOn w:val="1"/>
    <w:unhideWhenUsed/>
    <w:uiPriority w:val="99"/>
    <w:pPr>
      <w:ind w:left="1800" w:firstLine="0"/>
      <w:contextualSpacing/>
    </w:pPr>
  </w:style>
  <w:style w:type="paragraph" w:styleId="50">
    <w:name w:val="List Bullet"/>
    <w:basedOn w:val="1"/>
    <w:unhideWhenUsed/>
    <w:qFormat/>
    <w:uiPriority w:val="9"/>
    <w:pPr>
      <w:numPr>
        <w:ilvl w:val="0"/>
        <w:numId w:val="1"/>
      </w:numPr>
      <w:tabs>
        <w:tab w:val="left" w:pos="1080"/>
      </w:tabs>
      <w:contextualSpacing/>
    </w:pPr>
  </w:style>
  <w:style w:type="paragraph" w:styleId="51">
    <w:name w:val="List Bullet 2"/>
    <w:basedOn w:val="1"/>
    <w:unhideWhenUsed/>
    <w:qFormat/>
    <w:uiPriority w:val="99"/>
    <w:pPr>
      <w:numPr>
        <w:ilvl w:val="0"/>
        <w:numId w:val="2"/>
      </w:numPr>
      <w:tabs>
        <w:tab w:val="left" w:pos="720"/>
      </w:tabs>
      <w:ind w:firstLine="0"/>
      <w:contextualSpacing/>
    </w:pPr>
  </w:style>
  <w:style w:type="paragraph" w:styleId="52">
    <w:name w:val="List Bullet 3"/>
    <w:basedOn w:val="1"/>
    <w:unhideWhenUsed/>
    <w:uiPriority w:val="99"/>
    <w:pPr>
      <w:numPr>
        <w:ilvl w:val="0"/>
        <w:numId w:val="3"/>
      </w:numPr>
      <w:tabs>
        <w:tab w:val="left" w:pos="1080"/>
      </w:tabs>
      <w:ind w:firstLine="0"/>
      <w:contextualSpacing/>
    </w:pPr>
  </w:style>
  <w:style w:type="paragraph" w:styleId="53">
    <w:name w:val="List Bullet 4"/>
    <w:basedOn w:val="1"/>
    <w:unhideWhenUsed/>
    <w:uiPriority w:val="99"/>
    <w:pPr>
      <w:numPr>
        <w:ilvl w:val="0"/>
        <w:numId w:val="4"/>
      </w:numPr>
      <w:tabs>
        <w:tab w:val="left" w:pos="1440"/>
      </w:tabs>
      <w:ind w:firstLine="0"/>
      <w:contextualSpacing/>
    </w:pPr>
  </w:style>
  <w:style w:type="paragraph" w:styleId="54">
    <w:name w:val="List Bullet 5"/>
    <w:basedOn w:val="1"/>
    <w:unhideWhenUsed/>
    <w:uiPriority w:val="99"/>
    <w:pPr>
      <w:numPr>
        <w:ilvl w:val="0"/>
        <w:numId w:val="5"/>
      </w:numPr>
      <w:tabs>
        <w:tab w:val="left" w:pos="1800"/>
      </w:tabs>
      <w:ind w:firstLine="0"/>
      <w:contextualSpacing/>
    </w:pPr>
  </w:style>
  <w:style w:type="paragraph" w:styleId="55">
    <w:name w:val="List Continue"/>
    <w:basedOn w:val="1"/>
    <w:unhideWhenUsed/>
    <w:uiPriority w:val="99"/>
    <w:pPr>
      <w:spacing w:after="120"/>
      <w:ind w:left="360" w:firstLine="0"/>
      <w:contextualSpacing/>
    </w:pPr>
  </w:style>
  <w:style w:type="paragraph" w:styleId="56">
    <w:name w:val="List Continue 2"/>
    <w:basedOn w:val="1"/>
    <w:unhideWhenUsed/>
    <w:uiPriority w:val="99"/>
    <w:pPr>
      <w:spacing w:after="120"/>
      <w:ind w:left="720" w:firstLine="0"/>
      <w:contextualSpacing/>
    </w:pPr>
  </w:style>
  <w:style w:type="paragraph" w:styleId="57">
    <w:name w:val="List Continue 3"/>
    <w:basedOn w:val="1"/>
    <w:unhideWhenUsed/>
    <w:qFormat/>
    <w:uiPriority w:val="99"/>
    <w:pPr>
      <w:spacing w:after="120"/>
      <w:ind w:left="1080" w:firstLine="0"/>
      <w:contextualSpacing/>
    </w:pPr>
  </w:style>
  <w:style w:type="paragraph" w:styleId="58">
    <w:name w:val="List Continue 4"/>
    <w:basedOn w:val="1"/>
    <w:unhideWhenUsed/>
    <w:uiPriority w:val="99"/>
    <w:pPr>
      <w:spacing w:after="120"/>
      <w:ind w:left="1440" w:firstLine="0"/>
      <w:contextualSpacing/>
    </w:pPr>
  </w:style>
  <w:style w:type="paragraph" w:styleId="59">
    <w:name w:val="List Continue 5"/>
    <w:basedOn w:val="1"/>
    <w:unhideWhenUsed/>
    <w:uiPriority w:val="99"/>
    <w:pPr>
      <w:spacing w:after="120"/>
      <w:ind w:left="1800" w:firstLine="0"/>
      <w:contextualSpacing/>
    </w:pPr>
  </w:style>
  <w:style w:type="paragraph" w:styleId="60">
    <w:name w:val="List Number"/>
    <w:basedOn w:val="1"/>
    <w:unhideWhenUsed/>
    <w:qFormat/>
    <w:uiPriority w:val="9"/>
    <w:pPr>
      <w:numPr>
        <w:ilvl w:val="0"/>
        <w:numId w:val="6"/>
      </w:numPr>
      <w:tabs>
        <w:tab w:val="left" w:pos="1080"/>
      </w:tabs>
      <w:contextualSpacing/>
    </w:pPr>
  </w:style>
  <w:style w:type="paragraph" w:styleId="61">
    <w:name w:val="List Number 2"/>
    <w:basedOn w:val="1"/>
    <w:unhideWhenUsed/>
    <w:uiPriority w:val="99"/>
    <w:pPr>
      <w:numPr>
        <w:ilvl w:val="0"/>
        <w:numId w:val="7"/>
      </w:numPr>
      <w:tabs>
        <w:tab w:val="left" w:pos="720"/>
      </w:tabs>
      <w:ind w:firstLine="0"/>
      <w:contextualSpacing/>
    </w:pPr>
  </w:style>
  <w:style w:type="paragraph" w:styleId="62">
    <w:name w:val="List Number 3"/>
    <w:basedOn w:val="1"/>
    <w:unhideWhenUsed/>
    <w:uiPriority w:val="99"/>
    <w:pPr>
      <w:numPr>
        <w:ilvl w:val="0"/>
        <w:numId w:val="8"/>
      </w:numPr>
      <w:tabs>
        <w:tab w:val="left" w:pos="1080"/>
      </w:tabs>
      <w:ind w:firstLine="0"/>
      <w:contextualSpacing/>
    </w:pPr>
  </w:style>
  <w:style w:type="paragraph" w:styleId="63">
    <w:name w:val="List Number 4"/>
    <w:basedOn w:val="1"/>
    <w:unhideWhenUsed/>
    <w:uiPriority w:val="99"/>
    <w:pPr>
      <w:numPr>
        <w:ilvl w:val="0"/>
        <w:numId w:val="9"/>
      </w:numPr>
      <w:tabs>
        <w:tab w:val="left" w:pos="1440"/>
      </w:tabs>
      <w:ind w:firstLine="0"/>
      <w:contextualSpacing/>
    </w:pPr>
  </w:style>
  <w:style w:type="paragraph" w:styleId="64">
    <w:name w:val="List Number 5"/>
    <w:basedOn w:val="1"/>
    <w:unhideWhenUsed/>
    <w:uiPriority w:val="99"/>
    <w:pPr>
      <w:numPr>
        <w:ilvl w:val="0"/>
        <w:numId w:val="10"/>
      </w:numPr>
      <w:tabs>
        <w:tab w:val="left" w:pos="1800"/>
      </w:tabs>
      <w:ind w:firstLine="0"/>
      <w:contextualSpacing/>
    </w:pPr>
  </w:style>
  <w:style w:type="paragraph" w:styleId="65">
    <w:name w:val="macro"/>
    <w:link w:val="132"/>
    <w:unhideWhenUsed/>
    <w:uiPriority w:val="99"/>
    <w:pPr>
      <w:tabs>
        <w:tab w:val="left" w:pos="480"/>
        <w:tab w:val="left" w:pos="960"/>
        <w:tab w:val="left" w:pos="1440"/>
        <w:tab w:val="left" w:pos="1920"/>
        <w:tab w:val="left" w:pos="2400"/>
        <w:tab w:val="left" w:pos="2880"/>
        <w:tab w:val="left" w:pos="3360"/>
        <w:tab w:val="left" w:pos="3840"/>
        <w:tab w:val="left" w:pos="4320"/>
      </w:tabs>
      <w:spacing w:line="480" w:lineRule="auto"/>
      <w:ind w:firstLine="0"/>
    </w:pPr>
    <w:rPr>
      <w:rFonts w:ascii="Consolas" w:hAnsi="Consolas" w:cs="Consolas" w:eastAsiaTheme="minorEastAsia"/>
      <w:kern w:val="24"/>
      <w:sz w:val="20"/>
      <w:szCs w:val="20"/>
      <w:lang w:val="en-US" w:eastAsia="ja-JP" w:bidi="ar-SA"/>
    </w:rPr>
  </w:style>
  <w:style w:type="paragraph" w:styleId="66">
    <w:name w:val="Message Header"/>
    <w:basedOn w:val="1"/>
    <w:link w:val="133"/>
    <w:unhideWhenUsed/>
    <w:uiPriority w:val="99"/>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paragraph" w:styleId="67">
    <w:name w:val="Normal (Web)"/>
    <w:basedOn w:val="1"/>
    <w:unhideWhenUsed/>
    <w:qFormat/>
    <w:uiPriority w:val="99"/>
    <w:pPr>
      <w:ind w:firstLine="0"/>
    </w:pPr>
    <w:rPr>
      <w:rFonts w:ascii="Times New Roman" w:hAnsi="Times New Roman" w:cs="Times New Roman"/>
    </w:rPr>
  </w:style>
  <w:style w:type="paragraph" w:styleId="68">
    <w:name w:val="Normal Indent"/>
    <w:basedOn w:val="1"/>
    <w:unhideWhenUsed/>
    <w:uiPriority w:val="99"/>
    <w:pPr>
      <w:ind w:left="720" w:firstLine="0"/>
    </w:pPr>
  </w:style>
  <w:style w:type="paragraph" w:styleId="69">
    <w:name w:val="Note Heading"/>
    <w:basedOn w:val="1"/>
    <w:next w:val="1"/>
    <w:link w:val="134"/>
    <w:unhideWhenUsed/>
    <w:qFormat/>
    <w:uiPriority w:val="99"/>
    <w:pPr>
      <w:spacing w:line="240" w:lineRule="auto"/>
      <w:ind w:firstLine="0"/>
    </w:pPr>
  </w:style>
  <w:style w:type="paragraph" w:styleId="70">
    <w:name w:val="Plain Text"/>
    <w:basedOn w:val="1"/>
    <w:link w:val="135"/>
    <w:unhideWhenUsed/>
    <w:uiPriority w:val="99"/>
    <w:pPr>
      <w:spacing w:line="240" w:lineRule="auto"/>
      <w:ind w:firstLine="0"/>
    </w:pPr>
    <w:rPr>
      <w:rFonts w:ascii="Consolas" w:hAnsi="Consolas" w:cs="Consolas"/>
      <w:sz w:val="21"/>
      <w:szCs w:val="21"/>
    </w:rPr>
  </w:style>
  <w:style w:type="paragraph" w:styleId="71">
    <w:name w:val="Salutation"/>
    <w:basedOn w:val="1"/>
    <w:next w:val="1"/>
    <w:link w:val="138"/>
    <w:unhideWhenUsed/>
    <w:uiPriority w:val="99"/>
    <w:pPr>
      <w:ind w:firstLine="0"/>
    </w:pPr>
  </w:style>
  <w:style w:type="paragraph" w:styleId="72">
    <w:name w:val="Signature"/>
    <w:basedOn w:val="1"/>
    <w:link w:val="139"/>
    <w:unhideWhenUsed/>
    <w:uiPriority w:val="99"/>
    <w:pPr>
      <w:spacing w:line="240" w:lineRule="auto"/>
      <w:ind w:left="4320" w:firstLine="0"/>
    </w:pPr>
  </w:style>
  <w:style w:type="paragraph" w:styleId="73">
    <w:name w:val="table of authorities"/>
    <w:basedOn w:val="1"/>
    <w:next w:val="1"/>
    <w:unhideWhenUsed/>
    <w:uiPriority w:val="99"/>
    <w:pPr>
      <w:ind w:left="240" w:firstLine="0"/>
    </w:pPr>
  </w:style>
  <w:style w:type="paragraph" w:styleId="74">
    <w:name w:val="table of figures"/>
    <w:basedOn w:val="1"/>
    <w:next w:val="1"/>
    <w:unhideWhenUsed/>
    <w:uiPriority w:val="99"/>
    <w:pPr>
      <w:ind w:firstLine="0"/>
    </w:pPr>
  </w:style>
  <w:style w:type="paragraph" w:styleId="75">
    <w:name w:val="Title"/>
    <w:basedOn w:val="1"/>
    <w:next w:val="1"/>
    <w:link w:val="100"/>
    <w:qFormat/>
    <w:uiPriority w:val="1"/>
    <w:pPr>
      <w:spacing w:before="2400"/>
      <w:ind w:firstLine="0"/>
      <w:contextualSpacing/>
      <w:jc w:val="center"/>
    </w:pPr>
    <w:rPr>
      <w:rFonts w:asciiTheme="majorHAnsi" w:hAnsiTheme="majorHAnsi" w:eastAsiaTheme="majorEastAsia" w:cstheme="majorBidi"/>
    </w:rPr>
  </w:style>
  <w:style w:type="paragraph" w:styleId="76">
    <w:name w:val="toa heading"/>
    <w:basedOn w:val="1"/>
    <w:next w:val="1"/>
    <w:unhideWhenUsed/>
    <w:uiPriority w:val="99"/>
    <w:pPr>
      <w:spacing w:before="120"/>
      <w:ind w:firstLine="0"/>
    </w:pPr>
    <w:rPr>
      <w:rFonts w:asciiTheme="majorHAnsi" w:hAnsiTheme="majorHAnsi" w:eastAsiaTheme="majorEastAsia" w:cstheme="majorBidi"/>
      <w:b/>
      <w:bCs/>
    </w:rPr>
  </w:style>
  <w:style w:type="paragraph" w:styleId="77">
    <w:name w:val="toc 1"/>
    <w:basedOn w:val="1"/>
    <w:next w:val="1"/>
    <w:unhideWhenUsed/>
    <w:uiPriority w:val="39"/>
    <w:pPr>
      <w:spacing w:after="100"/>
    </w:pPr>
  </w:style>
  <w:style w:type="paragraph" w:styleId="78">
    <w:name w:val="toc 2"/>
    <w:basedOn w:val="1"/>
    <w:next w:val="1"/>
    <w:unhideWhenUsed/>
    <w:qFormat/>
    <w:uiPriority w:val="39"/>
    <w:pPr>
      <w:spacing w:after="100"/>
      <w:ind w:left="240"/>
    </w:pPr>
  </w:style>
  <w:style w:type="paragraph" w:styleId="79">
    <w:name w:val="toc 3"/>
    <w:basedOn w:val="1"/>
    <w:next w:val="1"/>
    <w:unhideWhenUsed/>
    <w:uiPriority w:val="39"/>
    <w:pPr>
      <w:spacing w:after="100"/>
      <w:ind w:left="480"/>
    </w:pPr>
  </w:style>
  <w:style w:type="paragraph" w:styleId="80">
    <w:name w:val="toc 4"/>
    <w:basedOn w:val="1"/>
    <w:next w:val="1"/>
    <w:unhideWhenUsed/>
    <w:uiPriority w:val="39"/>
    <w:pPr>
      <w:spacing w:after="100"/>
      <w:ind w:left="720" w:firstLine="0"/>
    </w:pPr>
  </w:style>
  <w:style w:type="paragraph" w:styleId="81">
    <w:name w:val="toc 5"/>
    <w:basedOn w:val="1"/>
    <w:next w:val="1"/>
    <w:unhideWhenUsed/>
    <w:uiPriority w:val="39"/>
    <w:pPr>
      <w:spacing w:after="100"/>
      <w:ind w:left="960" w:firstLine="0"/>
    </w:pPr>
  </w:style>
  <w:style w:type="paragraph" w:styleId="82">
    <w:name w:val="toc 6"/>
    <w:basedOn w:val="1"/>
    <w:next w:val="1"/>
    <w:unhideWhenUsed/>
    <w:uiPriority w:val="39"/>
    <w:pPr>
      <w:spacing w:after="100"/>
      <w:ind w:left="1200" w:firstLine="0"/>
    </w:pPr>
  </w:style>
  <w:style w:type="paragraph" w:styleId="83">
    <w:name w:val="toc 7"/>
    <w:basedOn w:val="1"/>
    <w:next w:val="1"/>
    <w:unhideWhenUsed/>
    <w:uiPriority w:val="39"/>
    <w:pPr>
      <w:spacing w:after="100"/>
      <w:ind w:left="1440" w:firstLine="0"/>
    </w:pPr>
  </w:style>
  <w:style w:type="paragraph" w:styleId="84">
    <w:name w:val="toc 8"/>
    <w:basedOn w:val="1"/>
    <w:next w:val="1"/>
    <w:unhideWhenUsed/>
    <w:uiPriority w:val="39"/>
    <w:pPr>
      <w:spacing w:after="100"/>
      <w:ind w:left="1680" w:firstLine="0"/>
    </w:pPr>
  </w:style>
  <w:style w:type="paragraph" w:styleId="85">
    <w:name w:val="toc 9"/>
    <w:basedOn w:val="1"/>
    <w:next w:val="1"/>
    <w:unhideWhenUsed/>
    <w:uiPriority w:val="39"/>
    <w:pPr>
      <w:spacing w:after="100"/>
      <w:ind w:left="1920" w:firstLine="0"/>
    </w:pPr>
  </w:style>
  <w:style w:type="character" w:styleId="87">
    <w:name w:val="Emphasis"/>
    <w:basedOn w:val="86"/>
    <w:unhideWhenUsed/>
    <w:qFormat/>
    <w:uiPriority w:val="20"/>
    <w:rPr>
      <w:i/>
      <w:iCs/>
    </w:rPr>
  </w:style>
  <w:style w:type="character" w:styleId="88">
    <w:name w:val="endnote reference"/>
    <w:basedOn w:val="86"/>
    <w:unhideWhenUsed/>
    <w:qFormat/>
    <w:uiPriority w:val="99"/>
    <w:rPr>
      <w:vertAlign w:val="superscript"/>
    </w:rPr>
  </w:style>
  <w:style w:type="character" w:styleId="89">
    <w:name w:val="footnote reference"/>
    <w:basedOn w:val="86"/>
    <w:unhideWhenUsed/>
    <w:qFormat/>
    <w:uiPriority w:val="99"/>
    <w:rPr>
      <w:vertAlign w:val="superscript"/>
    </w:rPr>
  </w:style>
  <w:style w:type="character" w:styleId="90">
    <w:name w:val="Hyperlink"/>
    <w:basedOn w:val="86"/>
    <w:unhideWhenUsed/>
    <w:uiPriority w:val="99"/>
    <w:rPr>
      <w:color w:val="5F5F5F" w:themeColor="hyperlink"/>
      <w:u w:val="single"/>
      <w14:textFill>
        <w14:solidFill>
          <w14:schemeClr w14:val="hlink"/>
        </w14:solidFill>
      </w14:textFill>
    </w:rPr>
  </w:style>
  <w:style w:type="character" w:styleId="91">
    <w:name w:val="Strong"/>
    <w:basedOn w:val="86"/>
    <w:unhideWhenUsed/>
    <w:qFormat/>
    <w:uiPriority w:val="22"/>
    <w:rPr>
      <w:caps/>
    </w:rPr>
  </w:style>
  <w:style w:type="table" w:styleId="93">
    <w:name w:val="Table Grid"/>
    <w:basedOn w:val="92"/>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4">
    <w:name w:val="Section Title"/>
    <w:basedOn w:val="1"/>
    <w:next w:val="1"/>
    <w:qFormat/>
    <w:uiPriority w:val="2"/>
    <w:pPr>
      <w:pageBreakBefore/>
      <w:ind w:firstLine="0"/>
      <w:jc w:val="center"/>
      <w:outlineLvl w:val="0"/>
    </w:pPr>
    <w:rPr>
      <w:rFonts w:asciiTheme="majorHAnsi" w:hAnsiTheme="majorHAnsi" w:eastAsiaTheme="majorEastAsia" w:cstheme="majorBidi"/>
    </w:rPr>
  </w:style>
  <w:style w:type="character" w:customStyle="1" w:styleId="95">
    <w:name w:val="页眉 字符"/>
    <w:basedOn w:val="86"/>
    <w:link w:val="32"/>
    <w:uiPriority w:val="99"/>
    <w:rPr>
      <w:kern w:val="24"/>
    </w:rPr>
  </w:style>
  <w:style w:type="character" w:customStyle="1" w:styleId="96">
    <w:name w:val="Placeholder Text"/>
    <w:basedOn w:val="86"/>
    <w:semiHidden/>
    <w:uiPriority w:val="99"/>
    <w:rPr>
      <w:color w:val="808080"/>
    </w:rPr>
  </w:style>
  <w:style w:type="paragraph" w:customStyle="1" w:styleId="97">
    <w:name w:val="No Spacing"/>
    <w:qFormat/>
    <w:uiPriority w:val="3"/>
    <w:pPr>
      <w:spacing w:line="480" w:lineRule="auto"/>
      <w:ind w:firstLine="0"/>
    </w:pPr>
    <w:rPr>
      <w:rFonts w:asciiTheme="minorHAnsi" w:hAnsiTheme="minorHAnsi" w:eastAsiaTheme="minorEastAsia" w:cstheme="minorBidi"/>
      <w:sz w:val="24"/>
      <w:szCs w:val="24"/>
      <w:lang w:val="en-US" w:eastAsia="ja-JP" w:bidi="ar-SA"/>
    </w:rPr>
  </w:style>
  <w:style w:type="character" w:customStyle="1" w:styleId="98">
    <w:name w:val="标题 1 字符"/>
    <w:basedOn w:val="86"/>
    <w:link w:val="2"/>
    <w:qFormat/>
    <w:uiPriority w:val="4"/>
    <w:rPr>
      <w:rFonts w:asciiTheme="majorHAnsi" w:hAnsiTheme="majorHAnsi" w:eastAsiaTheme="majorEastAsia" w:cstheme="majorBidi"/>
      <w:b/>
      <w:bCs/>
      <w:kern w:val="24"/>
    </w:rPr>
  </w:style>
  <w:style w:type="character" w:customStyle="1" w:styleId="99">
    <w:name w:val="标题 2 字符"/>
    <w:basedOn w:val="86"/>
    <w:link w:val="3"/>
    <w:uiPriority w:val="4"/>
    <w:rPr>
      <w:rFonts w:asciiTheme="majorHAnsi" w:hAnsiTheme="majorHAnsi" w:eastAsiaTheme="majorEastAsia" w:cstheme="majorBidi"/>
      <w:b/>
      <w:bCs/>
      <w:kern w:val="24"/>
    </w:rPr>
  </w:style>
  <w:style w:type="character" w:customStyle="1" w:styleId="100">
    <w:name w:val="标题 字符"/>
    <w:basedOn w:val="86"/>
    <w:link w:val="75"/>
    <w:qFormat/>
    <w:uiPriority w:val="1"/>
    <w:rPr>
      <w:rFonts w:asciiTheme="majorHAnsi" w:hAnsiTheme="majorHAnsi" w:eastAsiaTheme="majorEastAsia" w:cstheme="majorBidi"/>
      <w:kern w:val="24"/>
    </w:rPr>
  </w:style>
  <w:style w:type="character" w:customStyle="1" w:styleId="101">
    <w:name w:val="标题 3 字符"/>
    <w:basedOn w:val="86"/>
    <w:link w:val="4"/>
    <w:uiPriority w:val="4"/>
    <w:rPr>
      <w:rFonts w:asciiTheme="majorHAnsi" w:hAnsiTheme="majorHAnsi" w:eastAsiaTheme="majorEastAsia" w:cstheme="majorBidi"/>
      <w:b/>
      <w:bCs/>
      <w:kern w:val="24"/>
    </w:rPr>
  </w:style>
  <w:style w:type="character" w:customStyle="1" w:styleId="102">
    <w:name w:val="标题 4 字符"/>
    <w:basedOn w:val="86"/>
    <w:link w:val="5"/>
    <w:uiPriority w:val="4"/>
    <w:rPr>
      <w:rFonts w:asciiTheme="majorHAnsi" w:hAnsiTheme="majorHAnsi" w:eastAsiaTheme="majorEastAsia" w:cstheme="majorBidi"/>
      <w:b/>
      <w:bCs/>
      <w:i/>
      <w:iCs/>
      <w:kern w:val="24"/>
    </w:rPr>
  </w:style>
  <w:style w:type="character" w:customStyle="1" w:styleId="103">
    <w:name w:val="标题 5 字符"/>
    <w:basedOn w:val="86"/>
    <w:link w:val="6"/>
    <w:uiPriority w:val="4"/>
    <w:rPr>
      <w:rFonts w:asciiTheme="majorHAnsi" w:hAnsiTheme="majorHAnsi" w:eastAsiaTheme="majorEastAsia" w:cstheme="majorBidi"/>
      <w:i/>
      <w:iCs/>
      <w:kern w:val="24"/>
    </w:rPr>
  </w:style>
  <w:style w:type="character" w:customStyle="1" w:styleId="104">
    <w:name w:val="批注框文本 字符"/>
    <w:basedOn w:val="86"/>
    <w:link w:val="11"/>
    <w:semiHidden/>
    <w:qFormat/>
    <w:uiPriority w:val="99"/>
    <w:rPr>
      <w:rFonts w:ascii="Segoe UI" w:hAnsi="Segoe UI" w:cs="Segoe UI"/>
      <w:kern w:val="24"/>
      <w:sz w:val="18"/>
      <w:szCs w:val="18"/>
    </w:rPr>
  </w:style>
  <w:style w:type="paragraph" w:customStyle="1" w:styleId="105">
    <w:name w:val="Bibliography"/>
    <w:basedOn w:val="1"/>
    <w:next w:val="1"/>
    <w:unhideWhenUsed/>
    <w:qFormat/>
    <w:uiPriority w:val="37"/>
    <w:pPr>
      <w:ind w:left="720" w:hanging="720"/>
    </w:pPr>
  </w:style>
  <w:style w:type="character" w:customStyle="1" w:styleId="106">
    <w:name w:val="正文文本 字符"/>
    <w:basedOn w:val="86"/>
    <w:link w:val="13"/>
    <w:semiHidden/>
    <w:uiPriority w:val="99"/>
    <w:rPr>
      <w:kern w:val="24"/>
    </w:rPr>
  </w:style>
  <w:style w:type="character" w:customStyle="1" w:styleId="107">
    <w:name w:val="正文文本 2 字符"/>
    <w:basedOn w:val="86"/>
    <w:link w:val="14"/>
    <w:semiHidden/>
    <w:uiPriority w:val="99"/>
    <w:rPr>
      <w:kern w:val="24"/>
    </w:rPr>
  </w:style>
  <w:style w:type="character" w:customStyle="1" w:styleId="108">
    <w:name w:val="正文文本 3 字符"/>
    <w:basedOn w:val="86"/>
    <w:link w:val="15"/>
    <w:semiHidden/>
    <w:uiPriority w:val="99"/>
    <w:rPr>
      <w:kern w:val="24"/>
      <w:sz w:val="16"/>
      <w:szCs w:val="16"/>
    </w:rPr>
  </w:style>
  <w:style w:type="character" w:customStyle="1" w:styleId="109">
    <w:name w:val="正文首行缩进 字符"/>
    <w:basedOn w:val="106"/>
    <w:link w:val="16"/>
    <w:semiHidden/>
    <w:uiPriority w:val="99"/>
    <w:rPr>
      <w:kern w:val="24"/>
    </w:rPr>
  </w:style>
  <w:style w:type="character" w:customStyle="1" w:styleId="110">
    <w:name w:val="正文文本缩进 字符"/>
    <w:basedOn w:val="86"/>
    <w:link w:val="17"/>
    <w:semiHidden/>
    <w:uiPriority w:val="99"/>
    <w:rPr>
      <w:kern w:val="24"/>
    </w:rPr>
  </w:style>
  <w:style w:type="character" w:customStyle="1" w:styleId="111">
    <w:name w:val="正文首行缩进 2 字符"/>
    <w:basedOn w:val="110"/>
    <w:link w:val="18"/>
    <w:semiHidden/>
    <w:qFormat/>
    <w:uiPriority w:val="99"/>
    <w:rPr>
      <w:kern w:val="24"/>
    </w:rPr>
  </w:style>
  <w:style w:type="character" w:customStyle="1" w:styleId="112">
    <w:name w:val="正文文本缩进 2 字符"/>
    <w:basedOn w:val="86"/>
    <w:link w:val="19"/>
    <w:semiHidden/>
    <w:qFormat/>
    <w:uiPriority w:val="99"/>
    <w:rPr>
      <w:kern w:val="24"/>
    </w:rPr>
  </w:style>
  <w:style w:type="character" w:customStyle="1" w:styleId="113">
    <w:name w:val="正文文本缩进 3 字符"/>
    <w:basedOn w:val="86"/>
    <w:link w:val="20"/>
    <w:semiHidden/>
    <w:uiPriority w:val="99"/>
    <w:rPr>
      <w:kern w:val="24"/>
      <w:sz w:val="16"/>
      <w:szCs w:val="16"/>
    </w:rPr>
  </w:style>
  <w:style w:type="character" w:customStyle="1" w:styleId="114">
    <w:name w:val="结束语 字符"/>
    <w:basedOn w:val="86"/>
    <w:link w:val="22"/>
    <w:semiHidden/>
    <w:qFormat/>
    <w:uiPriority w:val="99"/>
    <w:rPr>
      <w:kern w:val="24"/>
    </w:rPr>
  </w:style>
  <w:style w:type="character" w:customStyle="1" w:styleId="115">
    <w:name w:val="批注文字 字符"/>
    <w:basedOn w:val="86"/>
    <w:link w:val="23"/>
    <w:semiHidden/>
    <w:uiPriority w:val="99"/>
    <w:rPr>
      <w:kern w:val="24"/>
      <w:sz w:val="20"/>
      <w:szCs w:val="20"/>
    </w:rPr>
  </w:style>
  <w:style w:type="character" w:customStyle="1" w:styleId="116">
    <w:name w:val="批注主题 字符"/>
    <w:basedOn w:val="115"/>
    <w:link w:val="24"/>
    <w:semiHidden/>
    <w:uiPriority w:val="99"/>
    <w:rPr>
      <w:b/>
      <w:bCs/>
      <w:kern w:val="24"/>
      <w:sz w:val="20"/>
      <w:szCs w:val="20"/>
    </w:rPr>
  </w:style>
  <w:style w:type="character" w:customStyle="1" w:styleId="117">
    <w:name w:val="日期 字符"/>
    <w:basedOn w:val="86"/>
    <w:link w:val="25"/>
    <w:semiHidden/>
    <w:uiPriority w:val="99"/>
    <w:rPr>
      <w:kern w:val="24"/>
    </w:rPr>
  </w:style>
  <w:style w:type="character" w:customStyle="1" w:styleId="118">
    <w:name w:val="文档结构图 字符"/>
    <w:basedOn w:val="86"/>
    <w:link w:val="26"/>
    <w:semiHidden/>
    <w:uiPriority w:val="99"/>
    <w:rPr>
      <w:rFonts w:ascii="Segoe UI" w:hAnsi="Segoe UI" w:cs="Segoe UI"/>
      <w:kern w:val="24"/>
      <w:sz w:val="16"/>
      <w:szCs w:val="16"/>
    </w:rPr>
  </w:style>
  <w:style w:type="character" w:customStyle="1" w:styleId="119">
    <w:name w:val="电子邮件签名 字符"/>
    <w:basedOn w:val="86"/>
    <w:link w:val="27"/>
    <w:semiHidden/>
    <w:uiPriority w:val="99"/>
    <w:rPr>
      <w:kern w:val="24"/>
    </w:rPr>
  </w:style>
  <w:style w:type="character" w:customStyle="1" w:styleId="120">
    <w:name w:val="脚注文本 字符"/>
    <w:basedOn w:val="86"/>
    <w:link w:val="31"/>
    <w:semiHidden/>
    <w:uiPriority w:val="99"/>
    <w:rPr>
      <w:kern w:val="24"/>
      <w:sz w:val="20"/>
      <w:szCs w:val="20"/>
    </w:rPr>
  </w:style>
  <w:style w:type="character" w:customStyle="1" w:styleId="121">
    <w:name w:val="页脚 字符"/>
    <w:basedOn w:val="86"/>
    <w:link w:val="30"/>
    <w:uiPriority w:val="99"/>
    <w:rPr>
      <w:kern w:val="24"/>
    </w:rPr>
  </w:style>
  <w:style w:type="table" w:customStyle="1" w:styleId="122">
    <w:name w:val="Grid Table Light"/>
    <w:basedOn w:val="92"/>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123">
    <w:name w:val="标题 6 字符"/>
    <w:basedOn w:val="86"/>
    <w:link w:val="7"/>
    <w:semiHidden/>
    <w:uiPriority w:val="9"/>
    <w:rPr>
      <w:rFonts w:asciiTheme="majorHAnsi" w:hAnsiTheme="majorHAnsi" w:eastAsiaTheme="majorEastAsia" w:cstheme="majorBidi"/>
      <w:color w:val="6F6F6F" w:themeColor="accent1" w:themeShade="80"/>
      <w:kern w:val="24"/>
    </w:rPr>
  </w:style>
  <w:style w:type="character" w:customStyle="1" w:styleId="124">
    <w:name w:val="标题 7 字符"/>
    <w:basedOn w:val="86"/>
    <w:link w:val="8"/>
    <w:semiHidden/>
    <w:uiPriority w:val="9"/>
    <w:rPr>
      <w:rFonts w:asciiTheme="majorHAnsi" w:hAnsiTheme="majorHAnsi" w:eastAsiaTheme="majorEastAsia" w:cstheme="majorBidi"/>
      <w:i/>
      <w:iCs/>
      <w:color w:val="6F6F6F" w:themeColor="accent1" w:themeShade="80"/>
      <w:kern w:val="24"/>
    </w:rPr>
  </w:style>
  <w:style w:type="character" w:customStyle="1" w:styleId="125">
    <w:name w:val="标题 8 字符"/>
    <w:basedOn w:val="86"/>
    <w:link w:val="9"/>
    <w:semiHidden/>
    <w:qFormat/>
    <w:uiPriority w:val="9"/>
    <w:rPr>
      <w:rFonts w:asciiTheme="majorHAnsi" w:hAnsiTheme="majorHAnsi" w:eastAsiaTheme="majorEastAsia" w:cstheme="majorBidi"/>
      <w:color w:val="6F6F6F" w:themeColor="text1" w:themeTint="D9"/>
      <w:kern w:val="24"/>
      <w:sz w:val="21"/>
      <w:szCs w:val="21"/>
      <w14:textFill>
        <w14:solidFill>
          <w14:schemeClr w14:val="tx1">
            <w14:lumMod w14:val="85000"/>
            <w14:lumOff w14:val="15000"/>
          </w14:schemeClr>
        </w14:solidFill>
      </w14:textFill>
    </w:rPr>
  </w:style>
  <w:style w:type="character" w:customStyle="1" w:styleId="126">
    <w:name w:val="标题 9 字符"/>
    <w:basedOn w:val="86"/>
    <w:link w:val="10"/>
    <w:semiHidden/>
    <w:uiPriority w:val="9"/>
    <w:rPr>
      <w:rFonts w:asciiTheme="majorHAnsi" w:hAnsiTheme="majorHAnsi" w:eastAsiaTheme="majorEastAsia" w:cstheme="majorBidi"/>
      <w:i/>
      <w:iCs/>
      <w:color w:val="6F6F6F" w:themeColor="text1" w:themeTint="D9"/>
      <w:kern w:val="24"/>
      <w:sz w:val="21"/>
      <w:szCs w:val="21"/>
      <w14:textFill>
        <w14:solidFill>
          <w14:schemeClr w14:val="tx1">
            <w14:lumMod w14:val="85000"/>
            <w14:lumOff w14:val="15000"/>
          </w14:schemeClr>
        </w14:solidFill>
      </w14:textFill>
    </w:rPr>
  </w:style>
  <w:style w:type="character" w:customStyle="1" w:styleId="127">
    <w:name w:val="HTML 地址 字符"/>
    <w:basedOn w:val="86"/>
    <w:link w:val="33"/>
    <w:semiHidden/>
    <w:uiPriority w:val="99"/>
    <w:rPr>
      <w:i/>
      <w:iCs/>
      <w:kern w:val="24"/>
    </w:rPr>
  </w:style>
  <w:style w:type="character" w:customStyle="1" w:styleId="128">
    <w:name w:val="HTML 预设格式 字符"/>
    <w:basedOn w:val="86"/>
    <w:link w:val="34"/>
    <w:semiHidden/>
    <w:uiPriority w:val="99"/>
    <w:rPr>
      <w:rFonts w:ascii="Consolas" w:hAnsi="Consolas" w:cs="Consolas"/>
      <w:kern w:val="24"/>
      <w:sz w:val="20"/>
      <w:szCs w:val="20"/>
    </w:rPr>
  </w:style>
  <w:style w:type="paragraph" w:customStyle="1" w:styleId="129">
    <w:name w:val="Intense Quote"/>
    <w:basedOn w:val="1"/>
    <w:next w:val="1"/>
    <w:link w:val="130"/>
    <w:unhideWhenUsed/>
    <w:qFormat/>
    <w:uiPriority w:val="30"/>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14:textFill>
        <w14:solidFill>
          <w14:schemeClr w14:val="accent1"/>
        </w14:solidFill>
      </w14:textFill>
    </w:rPr>
  </w:style>
  <w:style w:type="character" w:customStyle="1" w:styleId="130">
    <w:name w:val="明显引用 字符"/>
    <w:basedOn w:val="86"/>
    <w:link w:val="129"/>
    <w:semiHidden/>
    <w:qFormat/>
    <w:uiPriority w:val="30"/>
    <w:rPr>
      <w:i/>
      <w:iCs/>
      <w:color w:val="DDDDDD" w:themeColor="accent1"/>
      <w:kern w:val="24"/>
      <w14:textFill>
        <w14:solidFill>
          <w14:schemeClr w14:val="accent1"/>
        </w14:solidFill>
      </w14:textFill>
    </w:rPr>
  </w:style>
  <w:style w:type="paragraph" w:customStyle="1" w:styleId="131">
    <w:name w:val="List Paragraph"/>
    <w:basedOn w:val="1"/>
    <w:unhideWhenUsed/>
    <w:qFormat/>
    <w:uiPriority w:val="34"/>
    <w:pPr>
      <w:ind w:left="720" w:firstLine="0"/>
      <w:contextualSpacing/>
    </w:pPr>
  </w:style>
  <w:style w:type="character" w:customStyle="1" w:styleId="132">
    <w:name w:val="宏文本 字符"/>
    <w:basedOn w:val="86"/>
    <w:link w:val="65"/>
    <w:semiHidden/>
    <w:uiPriority w:val="99"/>
    <w:rPr>
      <w:rFonts w:ascii="Consolas" w:hAnsi="Consolas" w:cs="Consolas"/>
      <w:kern w:val="24"/>
      <w:sz w:val="20"/>
      <w:szCs w:val="20"/>
    </w:rPr>
  </w:style>
  <w:style w:type="character" w:customStyle="1" w:styleId="133">
    <w:name w:val="信息标题 字符"/>
    <w:basedOn w:val="86"/>
    <w:link w:val="66"/>
    <w:semiHidden/>
    <w:uiPriority w:val="99"/>
    <w:rPr>
      <w:rFonts w:asciiTheme="majorHAnsi" w:hAnsiTheme="majorHAnsi" w:eastAsiaTheme="majorEastAsia" w:cstheme="majorBidi"/>
      <w:kern w:val="24"/>
      <w:shd w:val="pct20" w:color="auto" w:fill="auto"/>
    </w:rPr>
  </w:style>
  <w:style w:type="character" w:customStyle="1" w:styleId="134">
    <w:name w:val="注释标题 字符"/>
    <w:basedOn w:val="86"/>
    <w:link w:val="69"/>
    <w:semiHidden/>
    <w:qFormat/>
    <w:uiPriority w:val="99"/>
    <w:rPr>
      <w:kern w:val="24"/>
    </w:rPr>
  </w:style>
  <w:style w:type="character" w:customStyle="1" w:styleId="135">
    <w:name w:val="纯文本 字符"/>
    <w:basedOn w:val="86"/>
    <w:link w:val="70"/>
    <w:semiHidden/>
    <w:uiPriority w:val="99"/>
    <w:rPr>
      <w:rFonts w:ascii="Consolas" w:hAnsi="Consolas" w:cs="Consolas"/>
      <w:kern w:val="24"/>
      <w:sz w:val="21"/>
      <w:szCs w:val="21"/>
    </w:rPr>
  </w:style>
  <w:style w:type="paragraph" w:customStyle="1" w:styleId="136">
    <w:name w:val="Quote"/>
    <w:basedOn w:val="1"/>
    <w:next w:val="1"/>
    <w:link w:val="137"/>
    <w:unhideWhenUsed/>
    <w:qFormat/>
    <w:uiPriority w:val="29"/>
    <w:pPr>
      <w:spacing w:before="200" w:after="160"/>
      <w:ind w:left="864" w:right="864" w:firstLine="0"/>
      <w:jc w:val="center"/>
    </w:pPr>
    <w:rPr>
      <w:i/>
      <w:iCs/>
      <w:color w:val="808080" w:themeColor="text1" w:themeTint="BF"/>
      <w14:textFill>
        <w14:solidFill>
          <w14:schemeClr w14:val="tx1">
            <w14:lumMod w14:val="75000"/>
            <w14:lumOff w14:val="25000"/>
          </w14:schemeClr>
        </w14:solidFill>
      </w14:textFill>
    </w:rPr>
  </w:style>
  <w:style w:type="character" w:customStyle="1" w:styleId="137">
    <w:name w:val="引用 字符"/>
    <w:basedOn w:val="86"/>
    <w:link w:val="136"/>
    <w:semiHidden/>
    <w:uiPriority w:val="29"/>
    <w:rPr>
      <w:i/>
      <w:iCs/>
      <w:color w:val="808080" w:themeColor="text1" w:themeTint="BF"/>
      <w:kern w:val="24"/>
      <w14:textFill>
        <w14:solidFill>
          <w14:schemeClr w14:val="tx1">
            <w14:lumMod w14:val="75000"/>
            <w14:lumOff w14:val="25000"/>
          </w14:schemeClr>
        </w14:solidFill>
      </w14:textFill>
    </w:rPr>
  </w:style>
  <w:style w:type="character" w:customStyle="1" w:styleId="138">
    <w:name w:val="称呼 字符"/>
    <w:basedOn w:val="86"/>
    <w:link w:val="71"/>
    <w:semiHidden/>
    <w:uiPriority w:val="99"/>
    <w:rPr>
      <w:kern w:val="24"/>
    </w:rPr>
  </w:style>
  <w:style w:type="character" w:customStyle="1" w:styleId="139">
    <w:name w:val="签名 字符"/>
    <w:basedOn w:val="86"/>
    <w:link w:val="72"/>
    <w:semiHidden/>
    <w:qFormat/>
    <w:uiPriority w:val="99"/>
    <w:rPr>
      <w:kern w:val="24"/>
    </w:rPr>
  </w:style>
  <w:style w:type="paragraph" w:customStyle="1" w:styleId="140">
    <w:name w:val="Title 2"/>
    <w:basedOn w:val="1"/>
    <w:qFormat/>
    <w:uiPriority w:val="1"/>
    <w:pPr>
      <w:ind w:firstLine="0"/>
      <w:jc w:val="center"/>
    </w:pPr>
  </w:style>
  <w:style w:type="table" w:customStyle="1" w:styleId="141">
    <w:name w:val="APA Report"/>
    <w:basedOn w:val="92"/>
    <w:uiPriority w:val="99"/>
    <w:pPr>
      <w:spacing w:line="240" w:lineRule="auto"/>
      <w:ind w:firstLine="0"/>
    </w:pPr>
    <w:tblPr>
      <w:tblBorders>
        <w:top w:val="single" w:color="auto" w:sz="12" w:space="0"/>
        <w:bottom w:val="single" w:color="auto" w:sz="12" w:space="0"/>
      </w:tblBorders>
      <w:tblLayout w:type="fixed"/>
    </w:tblPr>
    <w:tblStylePr w:type="firstRow">
      <w:tcPr>
        <w:tcBorders>
          <w:top w:val="single" w:color="auto" w:sz="12" w:space="0"/>
          <w:left w:val="nil"/>
          <w:bottom w:val="single" w:color="auto" w:sz="12" w:space="0"/>
          <w:right w:val="nil"/>
          <w:insideH w:val="nil"/>
          <w:insideV w:val="nil"/>
          <w:tl2br w:val="nil"/>
          <w:tr2bl w:val="nil"/>
        </w:tcBorders>
      </w:tcPr>
    </w:tblStylePr>
  </w:style>
  <w:style w:type="paragraph" w:customStyle="1" w:styleId="142">
    <w:name w:val="Table/Figure"/>
    <w:basedOn w:val="1"/>
    <w:qFormat/>
    <w:uiPriority w:val="4"/>
    <w:pPr>
      <w:spacing w:before="240"/>
      <w:ind w:firstLine="0"/>
      <w:contextualSpacing/>
    </w:pPr>
  </w:style>
  <w:style w:type="paragraph" w:customStyle="1" w:styleId="143">
    <w:name w:val="TOC Heading"/>
    <w:basedOn w:val="2"/>
    <w:next w:val="1"/>
    <w:unhideWhenUsed/>
    <w:qFormat/>
    <w:uiPriority w:val="38"/>
    <w:pPr>
      <w:keepNext w:val="0"/>
      <w:keepLines w:val="0"/>
      <w:pageBreakBefore/>
      <w:outlineLvl w:val="9"/>
    </w:pPr>
    <w:rPr>
      <w:b w:val="0"/>
      <w:bCs w:val="0"/>
      <w:kern w:val="0"/>
      <w:szCs w:val="32"/>
      <w:lang w:eastAsia="en-US"/>
    </w:rPr>
  </w:style>
  <w:style w:type="character" w:customStyle="1" w:styleId="144">
    <w:name w:val="pl-k"/>
    <w:basedOn w:val="86"/>
    <w:uiPriority w:val="0"/>
  </w:style>
  <w:style w:type="character" w:customStyle="1" w:styleId="145">
    <w:name w:val="pl-en"/>
    <w:basedOn w:val="86"/>
    <w:uiPriority w:val="0"/>
  </w:style>
  <w:style w:type="character" w:customStyle="1" w:styleId="146">
    <w:name w:val="pl-c1"/>
    <w:basedOn w:val="86"/>
    <w:uiPriority w:val="0"/>
  </w:style>
  <w:style w:type="character" w:customStyle="1" w:styleId="147">
    <w:name w:val="pl-s"/>
    <w:basedOn w:val="86"/>
    <w:uiPriority w:val="0"/>
  </w:style>
  <w:style w:type="character" w:customStyle="1" w:styleId="148">
    <w:name w:val="pl-pds"/>
    <w:basedOn w:val="86"/>
    <w:uiPriority w:val="0"/>
  </w:style>
  <w:style w:type="character" w:customStyle="1" w:styleId="149">
    <w:name w:val="pl-v"/>
    <w:basedOn w:val="86"/>
    <w:uiPriority w:val="0"/>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D43DE5E84E8924896457F541260CD75"/>
        <w:style w:val=""/>
        <w:category>
          <w:name w:val="General"/>
          <w:gallery w:val="placeholder"/>
        </w:category>
        <w:types>
          <w:type w:val="bbPlcHdr"/>
        </w:types>
        <w:behaviors>
          <w:behavior w:val="content"/>
        </w:behaviors>
        <w:description w:val=""/>
        <w:guid w:val="{4272A007-4C92-7E4D-9E0F-BA8B3449D69F}"/>
      </w:docPartPr>
      <w:docPartBody>
        <w:p>
          <w:pPr>
            <w:pStyle w:val="7"/>
          </w:pPr>
          <w:r>
            <w:t>[Title Here, up to 12 Words, on One to Two Lines]</w:t>
          </w:r>
        </w:p>
      </w:docPartBody>
    </w:docPart>
    <w:docPart>
      <w:docPartPr>
        <w:name w:val="DCE2A3D332617647A7EC8CCCBC4978AA"/>
        <w:style w:val=""/>
        <w:category>
          <w:name w:val="General"/>
          <w:gallery w:val="placeholder"/>
        </w:category>
        <w:types>
          <w:type w:val="bbPlcHdr"/>
        </w:types>
        <w:behaviors>
          <w:behavior w:val="content"/>
        </w:behaviors>
        <w:description w:val=""/>
        <w:guid w:val="{0B5CC932-E80F-4543-B898-13BB77648F12}"/>
      </w:docPartPr>
      <w:docPartBody>
        <w:p>
          <w:pPr>
            <w:pStyle w:val="14"/>
          </w:pPr>
          <w:r>
            <w:t>[Title Here, up to 12 Words, on One to Two Lines]</w:t>
          </w:r>
        </w:p>
      </w:docPartBody>
    </w:docPart>
    <w:docPart>
      <w:docPartPr>
        <w:name w:val="915EFCAA4C37AA49A7541DA4BE5AD3DE"/>
        <w:style w:val=""/>
        <w:category>
          <w:name w:val="General"/>
          <w:gallery w:val="placeholder"/>
        </w:category>
        <w:types>
          <w:type w:val="bbPlcHdr"/>
        </w:types>
        <w:behaviors>
          <w:behavior w:val="content"/>
        </w:behaviors>
        <w:description w:val=""/>
        <w:guid w:val="{23505808-E446-C343-8496-2F88E3868CC1}"/>
      </w:docPartPr>
      <w:docPartBody>
        <w:p>
          <w:pPr>
            <w:pStyle w:val="38"/>
          </w:pPr>
          <w:r>
            <w:rPr>
              <w:rStyle w:val="37"/>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2010600030101010101"/>
    <w:charset w:val="86"/>
    <w:family w:val="auto"/>
    <w:pitch w:val="default"/>
    <w:sig w:usb0="00000000" w:usb1="00000000" w:usb2="00000006"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Hei">
    <w:altName w:val="AR PL UMing CN"/>
    <w:panose1 w:val="02010609060101010101"/>
    <w:charset w:val="86"/>
    <w:family w:val="auto"/>
    <w:pitch w:val="default"/>
    <w:sig w:usb0="00000000" w:usb1="00000000" w:usb2="00000016" w:usb3="00000000" w:csb0="00040001" w:csb1="00000000"/>
  </w:font>
  <w:font w:name="Symbol">
    <w:altName w:val="OpenSymbol"/>
    <w:panose1 w:val="05050102010706020507"/>
    <w:charset w:val="02"/>
    <w:family w:val="swiss"/>
    <w:pitch w:val="default"/>
    <w:sig w:usb0="00000000" w:usb1="00000000" w:usb2="00000000" w:usb3="00000000" w:csb0="80000000" w:csb1="00000000"/>
  </w:font>
  <w:font w:name="Segoe UI">
    <w:altName w:val="FreeSans"/>
    <w:panose1 w:val="020B0502040204020203"/>
    <w:charset w:val="00"/>
    <w:family w:val="roman"/>
    <w:pitch w:val="default"/>
    <w:sig w:usb0="00000000" w:usb1="00000000" w:usb2="00000009" w:usb3="00000000" w:csb0="200001FF" w:csb1="00000000"/>
  </w:font>
  <w:font w:name="Consolas">
    <w:altName w:val="Liberation Sans Narrow"/>
    <w:panose1 w:val="020B0609020204030204"/>
    <w:charset w:val="00"/>
    <w:family w:val="decorative"/>
    <w:pitch w:val="default"/>
    <w:sig w:usb0="00000000" w:usb1="00000000" w:usb2="00000009" w:usb3="00000000" w:csb0="6000019F" w:csb1="DFD70000"/>
  </w:font>
  <w:font w:name="mononoki">
    <w:altName w:val="Abyssinica SIL"/>
    <w:panose1 w:val="00000000000000000000"/>
    <w:charset w:val="00"/>
    <w:family w:val="auto"/>
    <w:pitch w:val="default"/>
    <w:sig w:usb0="00000000" w:usb1="00000000" w:usb2="00000000" w:usb3="00000000" w:csb0="00000087" w:csb1="00000000"/>
  </w:font>
  <w:font w:name="DengXian">
    <w:altName w:val="AR PL UKai CN"/>
    <w:panose1 w:val="02010600030101010101"/>
    <w:charset w:val="86"/>
    <w:family w:val="auto"/>
    <w:pitch w:val="default"/>
    <w:sig w:usb0="00000000" w:usb1="00000000" w:usb2="00000016" w:usb3="00000000" w:csb0="0004000F" w:csb1="00000000"/>
  </w:font>
  <w:font w:name="DengXian Light">
    <w:altName w:val="AR PL UKai CN"/>
    <w:panose1 w:val="02010600030101010101"/>
    <w:charset w:val="86"/>
    <w:family w:val="auto"/>
    <w:pitch w:val="default"/>
    <w:sig w:usb0="00000000" w:usb1="00000000" w:usb2="00000016" w:usb3="00000000" w:csb0="0004000F" w:csb1="00000000"/>
  </w:font>
  <w:font w:name="AR PL UKai CN">
    <w:panose1 w:val="02000503000000000000"/>
    <w:charset w:val="00"/>
    <w:family w:val="auto"/>
    <w:pitch w:val="default"/>
    <w:sig w:usb0="00000000" w:usb1="00000000" w:usb2="00000000" w:usb3="00000000" w:csb0="0014010D" w:csb1="00000000"/>
  </w:font>
  <w:font w:name="AR PL UMing CN">
    <w:panose1 w:val="020B0309010101010101"/>
    <w:charset w:val="00"/>
    <w:family w:val="auto"/>
    <w:pitch w:val="default"/>
    <w:sig w:usb0="00000000" w:usb1="00000000" w:usb2="00000000" w:usb3="00000000" w:csb0="00140105" w:csb1="00000000"/>
  </w:font>
  <w:font w:name="OpenSymbol">
    <w:panose1 w:val="0501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00000000" w:usb1="00000000" w:usb2="00000000" w:usb3="00000000" w:csb0="0000012D" w:csb1="00000000"/>
  </w:font>
  <w:font w:name="Liberation Sans Narrow">
    <w:panose1 w:val="020B0606020202030204"/>
    <w:charset w:val="00"/>
    <w:family w:val="auto"/>
    <w:pitch w:val="default"/>
    <w:sig w:usb0="00000000" w:usb1="00000000" w:usb2="00000000" w:usb3="00000000" w:csb0="0000000D" w:csb1="00000000"/>
  </w:font>
  <w:font w:name="Abyssinica SIL">
    <w:panose1 w:val="02000603020000020004"/>
    <w:charset w:val="00"/>
    <w:family w:val="auto"/>
    <w:pitch w:val="default"/>
    <w:sig w:usb0="00000000" w:usb1="00000000" w:usb2="00000000" w:usb3="00000000" w:csb0="00000001" w:csb1="00000000"/>
  </w:font>
  <w:font w:name="AR PL UKai CN">
    <w:panose1 w:val="02000503000000000000"/>
    <w:charset w:val="00"/>
    <w:family w:val="auto"/>
    <w:pitch w:val="default"/>
    <w:sig w:usb0="00000000" w:usb1="00000000" w:usb2="00000000" w:usb3="00000000" w:csb0="0014010D" w:csb1="00000000"/>
  </w:font>
  <w:font w:name="AR PL UKai CN">
    <w:panose1 w:val="02000503000000000000"/>
    <w:charset w:val="00"/>
    <w:family w:val="auto"/>
    <w:pitch w:val="default"/>
    <w:sig w:usb0="00000000" w:usb1="00000000" w:usb2="00000000" w:usb3="00000000" w:csb0="0014010D"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08D"/>
    <w:rsid w:val="000B1DFE"/>
    <w:rsid w:val="00744168"/>
    <w:rsid w:val="00812901"/>
    <w:rsid w:val="00833A01"/>
    <w:rsid w:val="00B91A56"/>
    <w:rsid w:val="00E0608D"/>
  </w:rsids>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4" w:semiHidden="0" w:name="heading 3"/>
    <w:lsdException w:qFormat="1" w:uiPriority="4" w:semiHidden="0" w:name="heading 4"/>
    <w:lsdException w:qFormat="1" w:uiPriority="4" w:semiHidden="0" w:name="heading 5"/>
    <w:lsdException w:uiPriority="1" w:semiHidden="0" w:name="Default Paragraph Font"/>
    <w:lsdException w:qFormat="1" w:uiPriority="22" w:semiHidden="0" w:name="Strong"/>
    <w:lsdException w:qFormat="1" w:uiPriority="20" w:semiHidden="0" w:name="Emphasis"/>
    <w:lsdException w:uiPriority="99" w:semiHidden="0" w:name="Normal Table"/>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3"/>
    <w:basedOn w:val="1"/>
    <w:next w:val="1"/>
    <w:link w:val="20"/>
    <w:unhideWhenUsed/>
    <w:qFormat/>
    <w:uiPriority w:val="4"/>
    <w:pPr>
      <w:keepNext/>
      <w:keepLines/>
      <w:spacing w:line="480" w:lineRule="auto"/>
      <w:ind w:firstLine="720"/>
      <w:outlineLvl w:val="2"/>
    </w:pPr>
    <w:rPr>
      <w:rFonts w:asciiTheme="majorHAnsi" w:hAnsiTheme="majorHAnsi" w:eastAsiaTheme="majorEastAsia" w:cstheme="majorBidi"/>
      <w:b/>
      <w:bCs/>
      <w:kern w:val="24"/>
      <w:lang w:eastAsia="ja-JP"/>
    </w:rPr>
  </w:style>
  <w:style w:type="paragraph" w:styleId="3">
    <w:name w:val="heading 4"/>
    <w:basedOn w:val="1"/>
    <w:next w:val="1"/>
    <w:link w:val="23"/>
    <w:unhideWhenUsed/>
    <w:qFormat/>
    <w:uiPriority w:val="4"/>
    <w:pPr>
      <w:keepNext/>
      <w:keepLines/>
      <w:spacing w:line="480" w:lineRule="auto"/>
      <w:ind w:firstLine="720"/>
      <w:outlineLvl w:val="3"/>
    </w:pPr>
    <w:rPr>
      <w:rFonts w:asciiTheme="majorHAnsi" w:hAnsiTheme="majorHAnsi" w:eastAsiaTheme="majorEastAsia" w:cstheme="majorBidi"/>
      <w:b/>
      <w:bCs/>
      <w:i/>
      <w:iCs/>
      <w:kern w:val="24"/>
      <w:lang w:eastAsia="ja-JP"/>
    </w:rPr>
  </w:style>
  <w:style w:type="paragraph" w:styleId="4">
    <w:name w:val="heading 5"/>
    <w:basedOn w:val="1"/>
    <w:next w:val="1"/>
    <w:link w:val="27"/>
    <w:unhideWhenUsed/>
    <w:qFormat/>
    <w:uiPriority w:val="4"/>
    <w:pPr>
      <w:keepNext/>
      <w:keepLines/>
      <w:spacing w:line="480" w:lineRule="auto"/>
      <w:ind w:firstLine="720"/>
      <w:outlineLvl w:val="4"/>
    </w:pPr>
    <w:rPr>
      <w:rFonts w:asciiTheme="majorHAnsi" w:hAnsiTheme="majorHAnsi" w:eastAsiaTheme="majorEastAsia" w:cstheme="majorBidi"/>
      <w:i/>
      <w:iCs/>
      <w:kern w:val="24"/>
      <w:lang w:eastAsia="ja-JP"/>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customStyle="1" w:styleId="7">
    <w:name w:val="5D43DE5E84E8924896457F541260CD75"/>
    <w:uiPriority w:val="0"/>
    <w:rPr>
      <w:rFonts w:asciiTheme="minorHAnsi" w:hAnsiTheme="minorHAnsi" w:eastAsiaTheme="minorEastAsia" w:cstheme="minorBidi"/>
      <w:sz w:val="24"/>
      <w:szCs w:val="24"/>
      <w:lang w:val="en-US" w:eastAsia="zh-CN" w:bidi="ar-SA"/>
    </w:rPr>
  </w:style>
  <w:style w:type="paragraph" w:customStyle="1" w:styleId="8">
    <w:name w:val="C62112F5C89C5D4FB9401E4112192E4E"/>
    <w:uiPriority w:val="0"/>
    <w:rPr>
      <w:rFonts w:asciiTheme="minorHAnsi" w:hAnsiTheme="minorHAnsi" w:eastAsiaTheme="minorEastAsia" w:cstheme="minorBidi"/>
      <w:sz w:val="24"/>
      <w:szCs w:val="24"/>
      <w:lang w:val="en-US" w:eastAsia="zh-CN" w:bidi="ar-SA"/>
    </w:rPr>
  </w:style>
  <w:style w:type="paragraph" w:customStyle="1" w:styleId="9">
    <w:name w:val="44404F9B5B8C8844BAC5124653C01EEF"/>
    <w:uiPriority w:val="0"/>
    <w:rPr>
      <w:rFonts w:asciiTheme="minorHAnsi" w:hAnsiTheme="minorHAnsi" w:eastAsiaTheme="minorEastAsia" w:cstheme="minorBidi"/>
      <w:sz w:val="24"/>
      <w:szCs w:val="24"/>
      <w:lang w:val="en-US" w:eastAsia="zh-CN" w:bidi="ar-SA"/>
    </w:rPr>
  </w:style>
  <w:style w:type="paragraph" w:customStyle="1" w:styleId="10">
    <w:name w:val="FE806C26D8D15A4FB410A053A1DD3B35"/>
    <w:uiPriority w:val="0"/>
    <w:rPr>
      <w:rFonts w:asciiTheme="minorHAnsi" w:hAnsiTheme="minorHAnsi" w:eastAsiaTheme="minorEastAsia" w:cstheme="minorBidi"/>
      <w:sz w:val="24"/>
      <w:szCs w:val="24"/>
      <w:lang w:val="en-US" w:eastAsia="zh-CN" w:bidi="ar-SA"/>
    </w:rPr>
  </w:style>
  <w:style w:type="character" w:styleId="11">
    <w:name w:val="Emphasis"/>
    <w:basedOn w:val="5"/>
    <w:unhideWhenUsed/>
    <w:qFormat/>
    <w:uiPriority w:val="20"/>
    <w:rPr>
      <w:i/>
      <w:iCs/>
    </w:rPr>
  </w:style>
  <w:style w:type="paragraph" w:customStyle="1" w:styleId="12">
    <w:name w:val="50DF9809AB31824B8D250A2585AE5C2C"/>
    <w:uiPriority w:val="0"/>
    <w:rPr>
      <w:rFonts w:asciiTheme="minorHAnsi" w:hAnsiTheme="minorHAnsi" w:eastAsiaTheme="minorEastAsia" w:cstheme="minorBidi"/>
      <w:sz w:val="24"/>
      <w:szCs w:val="24"/>
      <w:lang w:val="en-US" w:eastAsia="zh-CN" w:bidi="ar-SA"/>
    </w:rPr>
  </w:style>
  <w:style w:type="paragraph" w:customStyle="1" w:styleId="13">
    <w:name w:val="1A1BFF64AABCB045A2EFA85C6A13060C"/>
    <w:uiPriority w:val="0"/>
    <w:rPr>
      <w:rFonts w:asciiTheme="minorHAnsi" w:hAnsiTheme="minorHAnsi" w:eastAsiaTheme="minorEastAsia" w:cstheme="minorBidi"/>
      <w:sz w:val="24"/>
      <w:szCs w:val="24"/>
      <w:lang w:val="en-US" w:eastAsia="zh-CN" w:bidi="ar-SA"/>
    </w:rPr>
  </w:style>
  <w:style w:type="paragraph" w:customStyle="1" w:styleId="14">
    <w:name w:val="DCE2A3D332617647A7EC8CCCBC4978AA"/>
    <w:uiPriority w:val="0"/>
    <w:rPr>
      <w:rFonts w:asciiTheme="minorHAnsi" w:hAnsiTheme="minorHAnsi" w:eastAsiaTheme="minorEastAsia" w:cstheme="minorBidi"/>
      <w:sz w:val="24"/>
      <w:szCs w:val="24"/>
      <w:lang w:val="en-US" w:eastAsia="zh-CN" w:bidi="ar-SA"/>
    </w:rPr>
  </w:style>
  <w:style w:type="paragraph" w:customStyle="1" w:styleId="15">
    <w:name w:val="1A263294E2A0614B90B8378BBE4F33C8"/>
    <w:uiPriority w:val="0"/>
    <w:rPr>
      <w:rFonts w:asciiTheme="minorHAnsi" w:hAnsiTheme="minorHAnsi" w:eastAsiaTheme="minorEastAsia" w:cstheme="minorBidi"/>
      <w:sz w:val="24"/>
      <w:szCs w:val="24"/>
      <w:lang w:val="en-US" w:eastAsia="zh-CN" w:bidi="ar-SA"/>
    </w:rPr>
  </w:style>
  <w:style w:type="paragraph" w:customStyle="1" w:styleId="16">
    <w:name w:val="BFA3B6DEDA647346B6EC6B21740902E9"/>
    <w:uiPriority w:val="0"/>
    <w:rPr>
      <w:rFonts w:asciiTheme="minorHAnsi" w:hAnsiTheme="minorHAnsi" w:eastAsiaTheme="minorEastAsia" w:cstheme="minorBidi"/>
      <w:sz w:val="24"/>
      <w:szCs w:val="24"/>
      <w:lang w:val="en-US" w:eastAsia="zh-CN" w:bidi="ar-SA"/>
    </w:rPr>
  </w:style>
  <w:style w:type="paragraph" w:customStyle="1" w:styleId="17">
    <w:name w:val="22CD1BFD0BB4AA4989000100AC3F9D12"/>
    <w:uiPriority w:val="0"/>
    <w:rPr>
      <w:rFonts w:asciiTheme="minorHAnsi" w:hAnsiTheme="minorHAnsi" w:eastAsiaTheme="minorEastAsia" w:cstheme="minorBidi"/>
      <w:sz w:val="24"/>
      <w:szCs w:val="24"/>
      <w:lang w:val="en-US" w:eastAsia="zh-CN" w:bidi="ar-SA"/>
    </w:rPr>
  </w:style>
  <w:style w:type="paragraph" w:customStyle="1" w:styleId="18">
    <w:name w:val="BA54F4B06DAEDA4C83D76E745475D077"/>
    <w:uiPriority w:val="0"/>
    <w:rPr>
      <w:rFonts w:asciiTheme="minorHAnsi" w:hAnsiTheme="minorHAnsi" w:eastAsiaTheme="minorEastAsia" w:cstheme="minorBidi"/>
      <w:sz w:val="24"/>
      <w:szCs w:val="24"/>
      <w:lang w:val="en-US" w:eastAsia="zh-CN" w:bidi="ar-SA"/>
    </w:rPr>
  </w:style>
  <w:style w:type="paragraph" w:customStyle="1" w:styleId="19">
    <w:name w:val="758158AEA089744CAE9EB1FE84E9340E"/>
    <w:uiPriority w:val="0"/>
    <w:rPr>
      <w:rFonts w:asciiTheme="minorHAnsi" w:hAnsiTheme="minorHAnsi" w:eastAsiaTheme="minorEastAsia" w:cstheme="minorBidi"/>
      <w:sz w:val="24"/>
      <w:szCs w:val="24"/>
      <w:lang w:val="en-US" w:eastAsia="zh-CN" w:bidi="ar-SA"/>
    </w:rPr>
  </w:style>
  <w:style w:type="character" w:customStyle="1" w:styleId="20">
    <w:name w:val="标题 3 字符"/>
    <w:basedOn w:val="5"/>
    <w:link w:val="2"/>
    <w:uiPriority w:val="4"/>
    <w:rPr>
      <w:rFonts w:asciiTheme="majorHAnsi" w:hAnsiTheme="majorHAnsi" w:eastAsiaTheme="majorEastAsia" w:cstheme="majorBidi"/>
      <w:b/>
      <w:bCs/>
      <w:kern w:val="24"/>
      <w:lang w:eastAsia="ja-JP"/>
    </w:rPr>
  </w:style>
  <w:style w:type="paragraph" w:customStyle="1" w:styleId="21">
    <w:name w:val="48565A6A8C8AC04AA48F9C420617DF38"/>
    <w:uiPriority w:val="0"/>
    <w:rPr>
      <w:rFonts w:asciiTheme="minorHAnsi" w:hAnsiTheme="minorHAnsi" w:eastAsiaTheme="minorEastAsia" w:cstheme="minorBidi"/>
      <w:sz w:val="24"/>
      <w:szCs w:val="24"/>
      <w:lang w:val="en-US" w:eastAsia="zh-CN" w:bidi="ar-SA"/>
    </w:rPr>
  </w:style>
  <w:style w:type="paragraph" w:customStyle="1" w:styleId="22">
    <w:name w:val="3F138993DD451A41A8C302472FCBE031"/>
    <w:uiPriority w:val="0"/>
    <w:rPr>
      <w:rFonts w:asciiTheme="minorHAnsi" w:hAnsiTheme="minorHAnsi" w:eastAsiaTheme="minorEastAsia" w:cstheme="minorBidi"/>
      <w:sz w:val="24"/>
      <w:szCs w:val="24"/>
      <w:lang w:val="en-US" w:eastAsia="zh-CN" w:bidi="ar-SA"/>
    </w:rPr>
  </w:style>
  <w:style w:type="character" w:customStyle="1" w:styleId="23">
    <w:name w:val="标题 4 字符"/>
    <w:basedOn w:val="5"/>
    <w:link w:val="3"/>
    <w:uiPriority w:val="4"/>
    <w:rPr>
      <w:rFonts w:asciiTheme="majorHAnsi" w:hAnsiTheme="majorHAnsi" w:eastAsiaTheme="majorEastAsia" w:cstheme="majorBidi"/>
      <w:b/>
      <w:bCs/>
      <w:i/>
      <w:iCs/>
      <w:kern w:val="24"/>
      <w:lang w:eastAsia="ja-JP"/>
    </w:rPr>
  </w:style>
  <w:style w:type="paragraph" w:customStyle="1" w:styleId="24">
    <w:name w:val="7D8A13E92A0865438548B73A8E48E3A5"/>
    <w:uiPriority w:val="0"/>
    <w:rPr>
      <w:rFonts w:asciiTheme="minorHAnsi" w:hAnsiTheme="minorHAnsi" w:eastAsiaTheme="minorEastAsia" w:cstheme="minorBidi"/>
      <w:sz w:val="24"/>
      <w:szCs w:val="24"/>
      <w:lang w:val="en-US" w:eastAsia="zh-CN" w:bidi="ar-SA"/>
    </w:rPr>
  </w:style>
  <w:style w:type="paragraph" w:customStyle="1" w:styleId="25">
    <w:name w:val="583321C9C738BD49985D2AF7CCE89AB8"/>
    <w:uiPriority w:val="0"/>
    <w:rPr>
      <w:rFonts w:asciiTheme="minorHAnsi" w:hAnsiTheme="minorHAnsi" w:eastAsiaTheme="minorEastAsia" w:cstheme="minorBidi"/>
      <w:sz w:val="24"/>
      <w:szCs w:val="24"/>
      <w:lang w:val="en-US" w:eastAsia="zh-CN" w:bidi="ar-SA"/>
    </w:rPr>
  </w:style>
  <w:style w:type="paragraph" w:customStyle="1" w:styleId="26">
    <w:name w:val="BDFF18FC12E6EB40836FFE260F80A2F1"/>
    <w:uiPriority w:val="0"/>
    <w:rPr>
      <w:rFonts w:asciiTheme="minorHAnsi" w:hAnsiTheme="minorHAnsi" w:eastAsiaTheme="minorEastAsia" w:cstheme="minorBidi"/>
      <w:sz w:val="24"/>
      <w:szCs w:val="24"/>
      <w:lang w:val="en-US" w:eastAsia="zh-CN" w:bidi="ar-SA"/>
    </w:rPr>
  </w:style>
  <w:style w:type="character" w:customStyle="1" w:styleId="27">
    <w:name w:val="标题 5 字符"/>
    <w:basedOn w:val="5"/>
    <w:link w:val="4"/>
    <w:uiPriority w:val="4"/>
    <w:rPr>
      <w:rFonts w:asciiTheme="majorHAnsi" w:hAnsiTheme="majorHAnsi" w:eastAsiaTheme="majorEastAsia" w:cstheme="majorBidi"/>
      <w:i/>
      <w:iCs/>
      <w:kern w:val="24"/>
      <w:lang w:eastAsia="ja-JP"/>
    </w:rPr>
  </w:style>
  <w:style w:type="paragraph" w:customStyle="1" w:styleId="28">
    <w:name w:val="A3A4AEFCA7BB284389BCA9EF3417A915"/>
    <w:uiPriority w:val="0"/>
    <w:rPr>
      <w:rFonts w:asciiTheme="minorHAnsi" w:hAnsiTheme="minorHAnsi" w:eastAsiaTheme="minorEastAsia" w:cstheme="minorBidi"/>
      <w:sz w:val="24"/>
      <w:szCs w:val="24"/>
      <w:lang w:val="en-US" w:eastAsia="zh-CN" w:bidi="ar-SA"/>
    </w:rPr>
  </w:style>
  <w:style w:type="paragraph" w:customStyle="1" w:styleId="29">
    <w:name w:val="3AEB66C90F02AC41B3F028C7FEA1BC5B"/>
    <w:uiPriority w:val="0"/>
    <w:rPr>
      <w:rFonts w:asciiTheme="minorHAnsi" w:hAnsiTheme="minorHAnsi" w:eastAsiaTheme="minorEastAsia" w:cstheme="minorBidi"/>
      <w:sz w:val="24"/>
      <w:szCs w:val="24"/>
      <w:lang w:val="en-US" w:eastAsia="zh-CN" w:bidi="ar-SA"/>
    </w:rPr>
  </w:style>
  <w:style w:type="paragraph" w:customStyle="1" w:styleId="30">
    <w:name w:val="2EA3637843ABC548B8895F91AB432990"/>
    <w:uiPriority w:val="0"/>
    <w:rPr>
      <w:rFonts w:asciiTheme="minorHAnsi" w:hAnsiTheme="minorHAnsi" w:eastAsiaTheme="minorEastAsia" w:cstheme="minorBidi"/>
      <w:sz w:val="24"/>
      <w:szCs w:val="24"/>
      <w:lang w:val="en-US" w:eastAsia="zh-CN" w:bidi="ar-SA"/>
    </w:rPr>
  </w:style>
  <w:style w:type="paragraph" w:customStyle="1" w:styleId="31">
    <w:name w:val="Bibliography"/>
    <w:basedOn w:val="1"/>
    <w:next w:val="1"/>
    <w:unhideWhenUsed/>
    <w:uiPriority w:val="37"/>
  </w:style>
  <w:style w:type="paragraph" w:customStyle="1" w:styleId="32">
    <w:name w:val="7D85B566E9D3B44B9F7223D3D7397716"/>
    <w:uiPriority w:val="0"/>
    <w:rPr>
      <w:rFonts w:asciiTheme="minorHAnsi" w:hAnsiTheme="minorHAnsi" w:eastAsiaTheme="minorEastAsia" w:cstheme="minorBidi"/>
      <w:sz w:val="24"/>
      <w:szCs w:val="24"/>
      <w:lang w:val="en-US" w:eastAsia="zh-CN" w:bidi="ar-SA"/>
    </w:rPr>
  </w:style>
  <w:style w:type="paragraph" w:customStyle="1" w:styleId="33">
    <w:name w:val="2616707F66372C4B87A069E78CB231D1"/>
    <w:uiPriority w:val="0"/>
    <w:rPr>
      <w:rFonts w:asciiTheme="minorHAnsi" w:hAnsiTheme="minorHAnsi" w:eastAsiaTheme="minorEastAsia" w:cstheme="minorBidi"/>
      <w:sz w:val="24"/>
      <w:szCs w:val="24"/>
      <w:lang w:val="en-US" w:eastAsia="zh-CN" w:bidi="ar-SA"/>
    </w:rPr>
  </w:style>
  <w:style w:type="paragraph" w:customStyle="1" w:styleId="34">
    <w:name w:val="DC3857099737F345A16F50C595A999B2"/>
    <w:uiPriority w:val="0"/>
    <w:rPr>
      <w:rFonts w:asciiTheme="minorHAnsi" w:hAnsiTheme="minorHAnsi" w:eastAsiaTheme="minorEastAsia" w:cstheme="minorBidi"/>
      <w:sz w:val="24"/>
      <w:szCs w:val="24"/>
      <w:lang w:val="en-US" w:eastAsia="zh-CN" w:bidi="ar-SA"/>
    </w:rPr>
  </w:style>
  <w:style w:type="paragraph" w:customStyle="1" w:styleId="35">
    <w:name w:val="C21D4AE8FA521047871C173F903821B8"/>
    <w:uiPriority w:val="0"/>
    <w:rPr>
      <w:rFonts w:asciiTheme="minorHAnsi" w:hAnsiTheme="minorHAnsi" w:eastAsiaTheme="minorEastAsia" w:cstheme="minorBidi"/>
      <w:sz w:val="24"/>
      <w:szCs w:val="24"/>
      <w:lang w:val="en-US" w:eastAsia="zh-CN" w:bidi="ar-SA"/>
    </w:rPr>
  </w:style>
  <w:style w:type="paragraph" w:customStyle="1" w:styleId="36">
    <w:name w:val="2B88017B999CBA4094D28D86B525D379"/>
    <w:uiPriority w:val="0"/>
    <w:rPr>
      <w:rFonts w:asciiTheme="minorHAnsi" w:hAnsiTheme="minorHAnsi" w:eastAsiaTheme="minorEastAsia" w:cstheme="minorBidi"/>
      <w:sz w:val="24"/>
      <w:szCs w:val="24"/>
      <w:lang w:val="en-US" w:eastAsia="zh-CN" w:bidi="ar-SA"/>
    </w:rPr>
  </w:style>
  <w:style w:type="character" w:styleId="37">
    <w:name w:val="Strong"/>
    <w:basedOn w:val="5"/>
    <w:unhideWhenUsed/>
    <w:qFormat/>
    <w:uiPriority w:val="22"/>
    <w:rPr>
      <w:caps/>
    </w:rPr>
  </w:style>
  <w:style w:type="paragraph" w:customStyle="1" w:styleId="38">
    <w:name w:val="915EFCAA4C37AA49A7541DA4BE5AD3DE"/>
    <w:uiPriority w:val="0"/>
    <w:rPr>
      <w:rFonts w:asciiTheme="minorHAnsi" w:hAnsiTheme="minorHAnsi" w:eastAsiaTheme="minorEastAsia" w:cstheme="minorBidi"/>
      <w:sz w:val="24"/>
      <w:szCs w:val="24"/>
      <w:lang w:val="en-US" w:eastAsia="zh-CN" w:bidi="ar-SA"/>
    </w:rPr>
  </w:style>
  <w:style w:type="paragraph" w:customStyle="1" w:styleId="39">
    <w:name w:val="CC96E8655C6651429A7BC6E74CB2DD8F"/>
    <w:uiPriority w:val="0"/>
    <w:rPr>
      <w:rFonts w:asciiTheme="minorHAnsi" w:hAnsiTheme="minorHAnsi" w:eastAsiaTheme="minorEastAsia" w:cstheme="minorBidi"/>
      <w:sz w:val="24"/>
      <w:szCs w:val="24"/>
      <w:lang w:val="en-US" w:eastAsia="zh-CN" w:bidi="ar-SA"/>
    </w:rPr>
  </w:style>
</w:styles>
</file>

<file path=word/theme/theme1.xml><?xml version="1.0" encoding="utf-8"?>
<a:theme xmlns:a="http://schemas.openxmlformats.org/drawingml/2006/main" name="Office Theme">
  <a:themeElements>
    <a:clrScheme name="Grayscale">
      <a:dk1>
        <a:sysClr val="windowText" lastClr="555555"/>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1073</Words>
  <Characters>6122</Characters>
  <Lines>51</Lines>
  <Paragraphs>14</Paragraphs>
  <TotalTime>0</TotalTime>
  <ScaleCrop>false</ScaleCrop>
  <LinksUpToDate>false</LinksUpToDate>
  <CharactersWithSpaces>7181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2016-11-01T21:30:00Z</dcterms:created>
  <dc:creator>Andrew Roid</dc:creator>
  <cp:lastModifiedBy>fang</cp:lastModifiedBy>
  <dcterms:modified xsi:type="dcterms:W3CDTF">2016-11-01T21:50:07Z</dcterms:modified>
  <dc:title>初赛提交 C语言解释器 说明文档</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KSOProductBuildVer">
    <vt:lpwstr>1033-10.1.0.5672</vt:lpwstr>
  </property>
</Properties>
</file>